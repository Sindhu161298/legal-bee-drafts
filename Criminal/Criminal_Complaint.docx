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Criminal Complaint</w:t>
      </w:r>
    </w:p>
    <w:p>
      <w:r>
        <w:t>BEFORE THE HON’BLE MAGISTRATE COURT AT [City]</w:t>
      </w:r>
    </w:p>
    <w:p/>
    <w:p>
      <w:r>
        <w:t>CRIMINAL COMPLAINT</w:t>
      </w:r>
    </w:p>
    <w:p/>
    <w:p>
      <w:r>
        <w:t>Complainant: [Name &amp; Address]</w:t>
      </w:r>
    </w:p>
    <w:p>
      <w:r>
        <w:t>Respondent: [Name &amp; Address]</w:t>
      </w:r>
    </w:p>
    <w:p/>
    <w:p>
      <w:r>
        <w:t>The complainant submits:</w:t>
      </w:r>
    </w:p>
    <w:p>
      <w:r>
        <w:t>That on [Date], the respondent committed offence under Section [Section].</w:t>
      </w:r>
    </w:p>
    <w:p/>
    <w:p>
      <w:r>
        <w:t>Prayer:</w:t>
      </w:r>
    </w:p>
    <w:p>
      <w:r>
        <w:t>Take cognizance and proceed as per law.</w:t>
      </w:r>
    </w:p>
    <w:p/>
    <w:p>
      <w:r>
        <w:t>Filed by:</w:t>
      </w:r>
    </w:p>
    <w:p>
      <w:r>
        <w:t>[Complainant's Advocate]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