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44EE9" w14:textId="77777777" w:rsidR="00232BD4" w:rsidRDefault="00000000" w:rsidP="004456A6">
      <w:pPr>
        <w:pStyle w:val="Title"/>
        <w:jc w:val="center"/>
      </w:pPr>
      <w:r>
        <w:t>Anticipatory Bail</w:t>
      </w:r>
    </w:p>
    <w:p w14:paraId="565C65BB" w14:textId="77777777" w:rsidR="004456A6" w:rsidRPr="004456A6" w:rsidRDefault="004456A6" w:rsidP="004456A6">
      <w:pPr>
        <w:jc w:val="center"/>
        <w:rPr>
          <w:lang w:val="en-IN"/>
        </w:rPr>
      </w:pPr>
      <w:r w:rsidRPr="004456A6">
        <w:rPr>
          <w:b/>
          <w:bCs/>
          <w:lang w:val="en-IN"/>
        </w:rPr>
        <w:t>IN THE COURT OF THE HON’BLE SESSIONS JUDGE AT [CITY]</w:t>
      </w:r>
      <w:r w:rsidRPr="004456A6">
        <w:rPr>
          <w:lang w:val="en-IN"/>
        </w:rPr>
        <w:br/>
        <w:t>(OR: IN THE HIGH COURT OF [STATE], if filing directly in the High Court)</w:t>
      </w:r>
    </w:p>
    <w:p w14:paraId="31B78BC1" w14:textId="77777777" w:rsidR="004456A6" w:rsidRPr="004456A6" w:rsidRDefault="004456A6" w:rsidP="004456A6">
      <w:pPr>
        <w:rPr>
          <w:lang w:val="en-IN"/>
        </w:rPr>
      </w:pPr>
      <w:r w:rsidRPr="004456A6">
        <w:rPr>
          <w:b/>
          <w:bCs/>
          <w:lang w:val="en-IN"/>
        </w:rPr>
        <w:t>Criminal Misc. Application No. ___ of 20__</w:t>
      </w:r>
    </w:p>
    <w:p w14:paraId="69793644" w14:textId="77777777" w:rsidR="004456A6" w:rsidRPr="004456A6" w:rsidRDefault="004456A6" w:rsidP="004456A6">
      <w:pPr>
        <w:rPr>
          <w:b/>
          <w:bCs/>
          <w:lang w:val="en-IN"/>
        </w:rPr>
      </w:pPr>
      <w:r w:rsidRPr="004456A6">
        <w:rPr>
          <w:b/>
          <w:bCs/>
          <w:lang w:val="en-IN"/>
        </w:rPr>
        <w:t>IN THE MATTER OF:</w:t>
      </w:r>
    </w:p>
    <w:p w14:paraId="6A23AFA8" w14:textId="77777777" w:rsidR="004456A6" w:rsidRPr="004456A6" w:rsidRDefault="004456A6" w:rsidP="004456A6">
      <w:pPr>
        <w:rPr>
          <w:lang w:val="en-IN"/>
        </w:rPr>
      </w:pPr>
      <w:r w:rsidRPr="004456A6">
        <w:rPr>
          <w:b/>
          <w:bCs/>
          <w:lang w:val="en-IN"/>
        </w:rPr>
        <w:t>[Your Full Name]</w:t>
      </w:r>
      <w:r w:rsidRPr="004456A6">
        <w:rPr>
          <w:lang w:val="en-IN"/>
        </w:rPr>
        <w:t>,</w:t>
      </w:r>
      <w:r w:rsidRPr="004456A6">
        <w:rPr>
          <w:lang w:val="en-IN"/>
        </w:rPr>
        <w:br/>
        <w:t>Son/Daughter of [Parent’s Name],</w:t>
      </w:r>
      <w:r w:rsidRPr="004456A6">
        <w:rPr>
          <w:lang w:val="en-IN"/>
        </w:rPr>
        <w:br/>
        <w:t>Aged about __ years,</w:t>
      </w:r>
      <w:r w:rsidRPr="004456A6">
        <w:rPr>
          <w:lang w:val="en-IN"/>
        </w:rPr>
        <w:br/>
        <w:t>Residing at [Full Address]</w:t>
      </w:r>
      <w:r w:rsidRPr="004456A6">
        <w:rPr>
          <w:lang w:val="en-IN"/>
        </w:rPr>
        <w:br/>
        <w:t xml:space="preserve">… </w:t>
      </w:r>
      <w:r w:rsidRPr="004456A6">
        <w:rPr>
          <w:i/>
          <w:iCs/>
          <w:lang w:val="en-IN"/>
        </w:rPr>
        <w:t>Applicant/Accused</w:t>
      </w:r>
    </w:p>
    <w:p w14:paraId="7616C1E1" w14:textId="77777777" w:rsidR="004456A6" w:rsidRPr="004456A6" w:rsidRDefault="004456A6" w:rsidP="004456A6">
      <w:pPr>
        <w:rPr>
          <w:lang w:val="en-IN"/>
        </w:rPr>
      </w:pPr>
      <w:r w:rsidRPr="004456A6">
        <w:rPr>
          <w:b/>
          <w:bCs/>
          <w:lang w:val="en-IN"/>
        </w:rPr>
        <w:t>VERSUS</w:t>
      </w:r>
    </w:p>
    <w:p w14:paraId="6218CC9F" w14:textId="77777777" w:rsidR="004456A6" w:rsidRPr="004456A6" w:rsidRDefault="004456A6" w:rsidP="004456A6">
      <w:pPr>
        <w:rPr>
          <w:lang w:val="en-IN"/>
        </w:rPr>
      </w:pPr>
      <w:r w:rsidRPr="004456A6">
        <w:rPr>
          <w:b/>
          <w:bCs/>
          <w:lang w:val="en-IN"/>
        </w:rPr>
        <w:t>The State of [State Name]</w:t>
      </w:r>
      <w:r w:rsidRPr="004456A6">
        <w:rPr>
          <w:lang w:val="en-IN"/>
        </w:rPr>
        <w:br/>
        <w:t>Through [Name of Police Station / Prosecuting Authority]</w:t>
      </w:r>
      <w:r w:rsidRPr="004456A6">
        <w:rPr>
          <w:lang w:val="en-IN"/>
        </w:rPr>
        <w:br/>
        <w:t xml:space="preserve">… </w:t>
      </w:r>
      <w:r w:rsidRPr="004456A6">
        <w:rPr>
          <w:i/>
          <w:iCs/>
          <w:lang w:val="en-IN"/>
        </w:rPr>
        <w:t>Respondent</w:t>
      </w:r>
    </w:p>
    <w:p w14:paraId="6C6EE193" w14:textId="77777777" w:rsidR="004456A6" w:rsidRPr="004456A6" w:rsidRDefault="00000000" w:rsidP="004456A6">
      <w:pPr>
        <w:rPr>
          <w:lang w:val="en-IN"/>
        </w:rPr>
      </w:pPr>
      <w:r>
        <w:rPr>
          <w:lang w:val="en-IN"/>
        </w:rPr>
        <w:pict w14:anchorId="7D1E6E50">
          <v:rect id="_x0000_i1025" style="width:0;height:1.5pt" o:hralign="center" o:hrstd="t" o:hr="t" fillcolor="#a0a0a0" stroked="f"/>
        </w:pict>
      </w:r>
    </w:p>
    <w:p w14:paraId="74D0C13B" w14:textId="77777777" w:rsidR="004456A6" w:rsidRPr="004456A6" w:rsidRDefault="004456A6" w:rsidP="004456A6">
      <w:pPr>
        <w:rPr>
          <w:b/>
          <w:bCs/>
          <w:lang w:val="en-IN"/>
        </w:rPr>
      </w:pPr>
      <w:r w:rsidRPr="004456A6">
        <w:rPr>
          <w:b/>
          <w:bCs/>
          <w:lang w:val="en-IN"/>
        </w:rPr>
        <w:t>APPLICATION UNDER SECTION 438 OF THE CODE OF CRIMINAL PROCEDURE, 1973 FOR GRANT OF ANTICIPATORY BAIL</w:t>
      </w:r>
    </w:p>
    <w:p w14:paraId="0791E5F4" w14:textId="77777777" w:rsidR="004456A6" w:rsidRPr="004456A6" w:rsidRDefault="004456A6" w:rsidP="004456A6">
      <w:pPr>
        <w:rPr>
          <w:lang w:val="en-IN"/>
        </w:rPr>
      </w:pPr>
      <w:r w:rsidRPr="004456A6">
        <w:rPr>
          <w:lang w:val="en-IN"/>
        </w:rPr>
        <w:t>The Applicant respectfully submits as follows:</w:t>
      </w:r>
    </w:p>
    <w:p w14:paraId="032F7C50" w14:textId="77777777" w:rsidR="004456A6" w:rsidRPr="004456A6" w:rsidRDefault="00000000" w:rsidP="004456A6">
      <w:pPr>
        <w:rPr>
          <w:lang w:val="en-IN"/>
        </w:rPr>
      </w:pPr>
      <w:r>
        <w:rPr>
          <w:lang w:val="en-IN"/>
        </w:rPr>
        <w:pict w14:anchorId="137B00AE">
          <v:rect id="_x0000_i1026" style="width:0;height:1.5pt" o:hralign="center" o:hrstd="t" o:hr="t" fillcolor="#a0a0a0" stroked="f"/>
        </w:pict>
      </w:r>
    </w:p>
    <w:p w14:paraId="4FC0C528" w14:textId="77777777" w:rsidR="004456A6" w:rsidRPr="004456A6" w:rsidRDefault="004456A6" w:rsidP="004456A6">
      <w:pPr>
        <w:rPr>
          <w:b/>
          <w:bCs/>
          <w:lang w:val="en-IN"/>
        </w:rPr>
      </w:pPr>
      <w:r w:rsidRPr="004456A6">
        <w:rPr>
          <w:b/>
          <w:bCs/>
          <w:lang w:val="en-IN"/>
        </w:rPr>
        <w:t>1. That the Applicant apprehends arrest in connection with FIR No. ____ dated ____, registered at [Name of Police Station] under Sections [mention IPC or other relevant sections].</w:t>
      </w:r>
    </w:p>
    <w:p w14:paraId="31585CF0" w14:textId="77777777" w:rsidR="004456A6" w:rsidRPr="004456A6" w:rsidRDefault="004456A6" w:rsidP="004456A6">
      <w:pPr>
        <w:rPr>
          <w:b/>
          <w:bCs/>
          <w:lang w:val="en-IN"/>
        </w:rPr>
      </w:pPr>
      <w:r w:rsidRPr="004456A6">
        <w:rPr>
          <w:b/>
          <w:bCs/>
          <w:lang w:val="en-IN"/>
        </w:rPr>
        <w:t>2. That the Applicant has not committed any offence as alleged and has been falsely implicated due to [state reason — e.g., personal enmity, political rivalry, misunderstanding, etc.].</w:t>
      </w:r>
    </w:p>
    <w:p w14:paraId="25F21FA8" w14:textId="77777777" w:rsidR="004456A6" w:rsidRPr="004456A6" w:rsidRDefault="004456A6" w:rsidP="004456A6">
      <w:pPr>
        <w:rPr>
          <w:b/>
          <w:bCs/>
          <w:lang w:val="en-IN"/>
        </w:rPr>
      </w:pPr>
      <w:r w:rsidRPr="004456A6">
        <w:rPr>
          <w:b/>
          <w:bCs/>
          <w:lang w:val="en-IN"/>
        </w:rPr>
        <w:t>3. That the Applicant is a respectable citizen and has no previous criminal record.</w:t>
      </w:r>
    </w:p>
    <w:p w14:paraId="54B539E9" w14:textId="77777777" w:rsidR="004456A6" w:rsidRPr="004456A6" w:rsidRDefault="004456A6" w:rsidP="004456A6">
      <w:pPr>
        <w:rPr>
          <w:b/>
          <w:bCs/>
          <w:lang w:val="en-IN"/>
        </w:rPr>
      </w:pPr>
      <w:r w:rsidRPr="004456A6">
        <w:rPr>
          <w:b/>
          <w:bCs/>
          <w:lang w:val="en-IN"/>
        </w:rPr>
        <w:t>4. That the Applicant is ready and willing to co-operate fully with the investigation and undertakes to be available as and when required by the Investigating Officer.</w:t>
      </w:r>
    </w:p>
    <w:p w14:paraId="477B7D3B" w14:textId="77777777" w:rsidR="004456A6" w:rsidRPr="004456A6" w:rsidRDefault="004456A6" w:rsidP="004456A6">
      <w:pPr>
        <w:rPr>
          <w:b/>
          <w:bCs/>
          <w:lang w:val="en-IN"/>
        </w:rPr>
      </w:pPr>
      <w:r w:rsidRPr="004456A6">
        <w:rPr>
          <w:b/>
          <w:bCs/>
          <w:lang w:val="en-IN"/>
        </w:rPr>
        <w:t>5. That the Applicant undertakes not to tamper with evidence, not to influence any witnesses, and not to leave the jurisdiction of this Hon’ble Court without prior permission.</w:t>
      </w:r>
    </w:p>
    <w:p w14:paraId="67801540" w14:textId="77777777" w:rsidR="004456A6" w:rsidRPr="004456A6" w:rsidRDefault="004456A6" w:rsidP="004456A6">
      <w:pPr>
        <w:rPr>
          <w:b/>
          <w:bCs/>
          <w:lang w:val="en-IN"/>
        </w:rPr>
      </w:pPr>
      <w:r w:rsidRPr="004456A6">
        <w:rPr>
          <w:b/>
          <w:bCs/>
          <w:lang w:val="en-IN"/>
        </w:rPr>
        <w:lastRenderedPageBreak/>
        <w:t>6. That no custodial interrogation is necessary and the arrest of the Applicant will cause irreparable harm to reputation, liberty, and livelihood.</w:t>
      </w:r>
    </w:p>
    <w:p w14:paraId="37BC29C4" w14:textId="77777777" w:rsidR="004456A6" w:rsidRPr="004456A6" w:rsidRDefault="004456A6" w:rsidP="004456A6">
      <w:pPr>
        <w:rPr>
          <w:b/>
          <w:bCs/>
          <w:lang w:val="en-IN"/>
        </w:rPr>
      </w:pPr>
      <w:r w:rsidRPr="004456A6">
        <w:rPr>
          <w:b/>
          <w:bCs/>
          <w:lang w:val="en-IN"/>
        </w:rPr>
        <w:t>7. That the Applicant is willing to abide by any terms and conditions imposed by this Hon’ble Court while granting bail.</w:t>
      </w:r>
    </w:p>
    <w:p w14:paraId="489B2529" w14:textId="77777777" w:rsidR="004456A6" w:rsidRPr="004456A6" w:rsidRDefault="004456A6" w:rsidP="004456A6">
      <w:pPr>
        <w:rPr>
          <w:b/>
          <w:bCs/>
          <w:lang w:val="en-IN"/>
        </w:rPr>
      </w:pPr>
      <w:r w:rsidRPr="004456A6">
        <w:rPr>
          <w:b/>
          <w:bCs/>
          <w:lang w:val="en-IN"/>
        </w:rPr>
        <w:t>8. That this application is made bona fide and in the interest of justice.</w:t>
      </w:r>
    </w:p>
    <w:p w14:paraId="02ED7163" w14:textId="77777777" w:rsidR="004456A6" w:rsidRPr="004456A6" w:rsidRDefault="00000000" w:rsidP="004456A6">
      <w:pPr>
        <w:rPr>
          <w:lang w:val="en-IN"/>
        </w:rPr>
      </w:pPr>
      <w:r>
        <w:rPr>
          <w:lang w:val="en-IN"/>
        </w:rPr>
        <w:pict w14:anchorId="70D5D25F">
          <v:rect id="_x0000_i1027" style="width:0;height:1.5pt" o:hralign="center" o:hrstd="t" o:hr="t" fillcolor="#a0a0a0" stroked="f"/>
        </w:pict>
      </w:r>
    </w:p>
    <w:p w14:paraId="6A238E1F" w14:textId="77777777" w:rsidR="004456A6" w:rsidRPr="004456A6" w:rsidRDefault="004456A6" w:rsidP="004456A6">
      <w:pPr>
        <w:rPr>
          <w:b/>
          <w:bCs/>
          <w:lang w:val="en-IN"/>
        </w:rPr>
      </w:pPr>
      <w:r w:rsidRPr="004456A6">
        <w:rPr>
          <w:b/>
          <w:bCs/>
          <w:lang w:val="en-IN"/>
        </w:rPr>
        <w:t>PRAYER</w:t>
      </w:r>
    </w:p>
    <w:p w14:paraId="71102D14" w14:textId="77777777" w:rsidR="004456A6" w:rsidRPr="004456A6" w:rsidRDefault="004456A6" w:rsidP="004456A6">
      <w:pPr>
        <w:rPr>
          <w:lang w:val="en-IN"/>
        </w:rPr>
      </w:pPr>
      <w:r w:rsidRPr="004456A6">
        <w:rPr>
          <w:lang w:val="en-IN"/>
        </w:rPr>
        <w:t>In view of the foregoing, the Applicant respectfully prays that this Hon’ble Court may be pleased to:</w:t>
      </w:r>
    </w:p>
    <w:p w14:paraId="149E45BD" w14:textId="77777777" w:rsidR="004456A6" w:rsidRPr="004456A6" w:rsidRDefault="004456A6" w:rsidP="004456A6">
      <w:pPr>
        <w:rPr>
          <w:lang w:val="en-IN"/>
        </w:rPr>
      </w:pPr>
      <w:r w:rsidRPr="004456A6">
        <w:rPr>
          <w:lang w:val="en-IN"/>
        </w:rPr>
        <w:t>a) Grant anticipatory bail to the Applicant in FIR No. ____ dated ____, registered under Sections ______ IPC, and direct that in the event of arrest, the Applicant shall be released on bail;</w:t>
      </w:r>
    </w:p>
    <w:p w14:paraId="16E625AD" w14:textId="77777777" w:rsidR="004456A6" w:rsidRPr="004456A6" w:rsidRDefault="004456A6" w:rsidP="004456A6">
      <w:pPr>
        <w:rPr>
          <w:lang w:val="en-IN"/>
        </w:rPr>
      </w:pPr>
      <w:r w:rsidRPr="004456A6">
        <w:rPr>
          <w:lang w:val="en-IN"/>
        </w:rPr>
        <w:t>b) Pass any other or further order(s) as may be deemed fit and proper in the facts and circumstances of the case.</w:t>
      </w:r>
    </w:p>
    <w:p w14:paraId="1640124D" w14:textId="77777777" w:rsidR="004456A6" w:rsidRPr="004456A6" w:rsidRDefault="00000000" w:rsidP="004456A6">
      <w:pPr>
        <w:rPr>
          <w:lang w:val="en-IN"/>
        </w:rPr>
      </w:pPr>
      <w:r>
        <w:rPr>
          <w:lang w:val="en-IN"/>
        </w:rPr>
        <w:pict w14:anchorId="55F48B6F">
          <v:rect id="_x0000_i1028" style="width:0;height:1.5pt" o:hralign="center" o:hrstd="t" o:hr="t" fillcolor="#a0a0a0" stroked="f"/>
        </w:pict>
      </w:r>
    </w:p>
    <w:p w14:paraId="330ACD25" w14:textId="77777777" w:rsidR="004456A6" w:rsidRPr="004456A6" w:rsidRDefault="004456A6" w:rsidP="004456A6">
      <w:pPr>
        <w:rPr>
          <w:lang w:val="en-IN"/>
        </w:rPr>
      </w:pPr>
      <w:r w:rsidRPr="004456A6">
        <w:rPr>
          <w:b/>
          <w:bCs/>
          <w:lang w:val="en-IN"/>
        </w:rPr>
        <w:t>Place:</w:t>
      </w:r>
      <w:r w:rsidRPr="004456A6">
        <w:rPr>
          <w:lang w:val="en-IN"/>
        </w:rPr>
        <w:t xml:space="preserve"> [City]</w:t>
      </w:r>
      <w:r w:rsidRPr="004456A6">
        <w:rPr>
          <w:lang w:val="en-IN"/>
        </w:rPr>
        <w:br/>
      </w:r>
      <w:r w:rsidRPr="004456A6">
        <w:rPr>
          <w:b/>
          <w:bCs/>
          <w:lang w:val="en-IN"/>
        </w:rPr>
        <w:t>Date:</w:t>
      </w:r>
      <w:r w:rsidRPr="004456A6">
        <w:rPr>
          <w:lang w:val="en-IN"/>
        </w:rPr>
        <w:t xml:space="preserve"> [DD/MM/YYYY]</w:t>
      </w:r>
    </w:p>
    <w:p w14:paraId="406CCE9F" w14:textId="0F696E79" w:rsidR="004456A6" w:rsidRPr="004456A6" w:rsidRDefault="004456A6" w:rsidP="004456A6">
      <w:pPr>
        <w:rPr>
          <w:lang w:val="en-IN"/>
        </w:rPr>
      </w:pPr>
      <w:r w:rsidRPr="004456A6">
        <w:rPr>
          <w:lang w:val="en-IN"/>
        </w:rPr>
        <w:t>Filed by:</w:t>
      </w:r>
      <w:r w:rsidRPr="004456A6">
        <w:rPr>
          <w:lang w:val="en-IN"/>
        </w:rPr>
        <w:br/>
        <w:t>[Signature of Advocate]</w:t>
      </w:r>
      <w:r w:rsidRPr="004456A6">
        <w:rPr>
          <w:lang w:val="en-IN"/>
        </w:rPr>
        <w:br/>
      </w:r>
      <w:r w:rsidRPr="004456A6">
        <w:rPr>
          <w:i/>
          <w:iCs/>
          <w:lang w:val="en-IN"/>
        </w:rPr>
        <w:t>Advocate for the Applicant</w:t>
      </w:r>
      <w:r w:rsidRPr="004456A6">
        <w:rPr>
          <w:lang w:val="en-IN"/>
        </w:rPr>
        <w:br/>
        <w:t>(Name)</w:t>
      </w:r>
    </w:p>
    <w:p w14:paraId="293F7CDC" w14:textId="77777777" w:rsidR="004456A6" w:rsidRPr="004456A6" w:rsidRDefault="00000000" w:rsidP="004456A6">
      <w:pPr>
        <w:rPr>
          <w:lang w:val="en-IN"/>
        </w:rPr>
      </w:pPr>
      <w:r>
        <w:rPr>
          <w:lang w:val="en-IN"/>
        </w:rPr>
        <w:pict w14:anchorId="21960428">
          <v:rect id="_x0000_i1029" style="width:0;height:1.5pt" o:hralign="center" o:hrstd="t" o:hr="t" fillcolor="#a0a0a0" stroked="f"/>
        </w:pict>
      </w:r>
    </w:p>
    <w:p w14:paraId="03A5C843" w14:textId="77777777" w:rsidR="004456A6" w:rsidRPr="004456A6" w:rsidRDefault="004456A6" w:rsidP="004456A6">
      <w:pPr>
        <w:rPr>
          <w:b/>
          <w:bCs/>
          <w:lang w:val="en-IN"/>
        </w:rPr>
      </w:pPr>
      <w:r w:rsidRPr="004456A6">
        <w:rPr>
          <w:b/>
          <w:bCs/>
          <w:lang w:val="en-IN"/>
        </w:rPr>
        <w:t>VERIFICATION</w:t>
      </w:r>
    </w:p>
    <w:p w14:paraId="0A0058A2" w14:textId="77777777" w:rsidR="004456A6" w:rsidRPr="004456A6" w:rsidRDefault="004456A6" w:rsidP="004456A6">
      <w:pPr>
        <w:rPr>
          <w:lang w:val="en-IN"/>
        </w:rPr>
      </w:pPr>
      <w:r w:rsidRPr="004456A6">
        <w:rPr>
          <w:lang w:val="en-IN"/>
        </w:rPr>
        <w:t>I, [Applicant’s Full Name], the Applicant above named, do hereby verify that the contents of paragraphs 1 to 8 of this application are true and correct to my knowledge and belief and nothing material has been concealed.</w:t>
      </w:r>
    </w:p>
    <w:p w14:paraId="4A54EB5C" w14:textId="77777777" w:rsidR="004456A6" w:rsidRPr="004456A6" w:rsidRDefault="004456A6" w:rsidP="004456A6">
      <w:pPr>
        <w:rPr>
          <w:lang w:val="en-IN"/>
        </w:rPr>
      </w:pPr>
      <w:r w:rsidRPr="004456A6">
        <w:rPr>
          <w:lang w:val="en-IN"/>
        </w:rPr>
        <w:t>Verified at [City] on this the __ day of [Month], 20__.</w:t>
      </w:r>
    </w:p>
    <w:p w14:paraId="36D5FE37" w14:textId="77777777" w:rsidR="004456A6" w:rsidRPr="004456A6" w:rsidRDefault="004456A6" w:rsidP="004456A6">
      <w:pPr>
        <w:rPr>
          <w:lang w:val="en-IN"/>
        </w:rPr>
      </w:pPr>
      <w:r w:rsidRPr="004456A6">
        <w:rPr>
          <w:b/>
          <w:bCs/>
          <w:lang w:val="en-IN"/>
        </w:rPr>
        <w:t>[Signature of the Applicant]</w:t>
      </w:r>
      <w:r w:rsidRPr="004456A6">
        <w:rPr>
          <w:lang w:val="en-IN"/>
        </w:rPr>
        <w:br/>
        <w:t>(Applicant)</w:t>
      </w:r>
    </w:p>
    <w:p w14:paraId="4A865CFF" w14:textId="77777777" w:rsidR="004456A6" w:rsidRPr="004456A6" w:rsidRDefault="00000000" w:rsidP="004456A6">
      <w:pPr>
        <w:rPr>
          <w:lang w:val="en-IN"/>
        </w:rPr>
      </w:pPr>
      <w:r>
        <w:rPr>
          <w:lang w:val="en-IN"/>
        </w:rPr>
        <w:pict w14:anchorId="132A3C6A">
          <v:rect id="_x0000_i1030" style="width:0;height:1.5pt" o:hralign="center" o:hrstd="t" o:hr="t" fillcolor="#a0a0a0" stroked="f"/>
        </w:pict>
      </w:r>
    </w:p>
    <w:p w14:paraId="1FAA7463" w14:textId="77777777" w:rsidR="004456A6" w:rsidRPr="004456A6" w:rsidRDefault="004456A6" w:rsidP="004456A6">
      <w:pPr>
        <w:rPr>
          <w:b/>
          <w:bCs/>
          <w:lang w:val="en-IN"/>
        </w:rPr>
      </w:pPr>
      <w:r w:rsidRPr="004456A6">
        <w:rPr>
          <w:rFonts w:ascii="Segoe UI Emoji" w:hAnsi="Segoe UI Emoji" w:cs="Segoe UI Emoji"/>
          <w:b/>
          <w:bCs/>
          <w:lang w:val="en-IN"/>
        </w:rPr>
        <w:t>📝</w:t>
      </w:r>
      <w:r w:rsidRPr="004456A6">
        <w:rPr>
          <w:b/>
          <w:bCs/>
          <w:lang w:val="en-IN"/>
        </w:rPr>
        <w:t xml:space="preserve"> STUDENT NOTES:</w:t>
      </w:r>
    </w:p>
    <w:p w14:paraId="693FB3F5" w14:textId="77777777" w:rsidR="004456A6" w:rsidRPr="004456A6" w:rsidRDefault="004456A6" w:rsidP="004456A6">
      <w:pPr>
        <w:rPr>
          <w:lang w:val="en-IN"/>
        </w:rPr>
      </w:pPr>
      <w:r w:rsidRPr="004456A6">
        <w:rPr>
          <w:rFonts w:ascii="Segoe UI Emoji" w:hAnsi="Segoe UI Emoji" w:cs="Segoe UI Emoji"/>
          <w:lang w:val="en-IN"/>
        </w:rPr>
        <w:lastRenderedPageBreak/>
        <w:t>🔸</w:t>
      </w:r>
      <w:r w:rsidRPr="004456A6">
        <w:rPr>
          <w:lang w:val="en-IN"/>
        </w:rPr>
        <w:t xml:space="preserve"> </w:t>
      </w:r>
      <w:r w:rsidRPr="004456A6">
        <w:rPr>
          <w:b/>
          <w:bCs/>
          <w:lang w:val="en-IN"/>
        </w:rPr>
        <w:t>What is Anticipatory Bail?</w:t>
      </w:r>
      <w:r w:rsidRPr="004456A6">
        <w:rPr>
          <w:lang w:val="en-IN"/>
        </w:rPr>
        <w:br/>
        <w:t xml:space="preserve">A pre-arrest bail granted to someone who </w:t>
      </w:r>
      <w:r w:rsidRPr="004456A6">
        <w:rPr>
          <w:b/>
          <w:bCs/>
          <w:lang w:val="en-IN"/>
        </w:rPr>
        <w:t>fears arrest</w:t>
      </w:r>
      <w:r w:rsidRPr="004456A6">
        <w:rPr>
          <w:lang w:val="en-IN"/>
        </w:rPr>
        <w:t xml:space="preserve"> in a </w:t>
      </w:r>
      <w:r w:rsidRPr="004456A6">
        <w:rPr>
          <w:b/>
          <w:bCs/>
          <w:lang w:val="en-IN"/>
        </w:rPr>
        <w:t>non-bailable offence</w:t>
      </w:r>
      <w:r w:rsidRPr="004456A6">
        <w:rPr>
          <w:lang w:val="en-IN"/>
        </w:rPr>
        <w:t xml:space="preserve">, under </w:t>
      </w:r>
      <w:r w:rsidRPr="004456A6">
        <w:rPr>
          <w:b/>
          <w:bCs/>
          <w:lang w:val="en-IN"/>
        </w:rPr>
        <w:t>Section 438 CrPC</w:t>
      </w:r>
      <w:r w:rsidRPr="004456A6">
        <w:rPr>
          <w:lang w:val="en-IN"/>
        </w:rPr>
        <w:t>.</w:t>
      </w:r>
    </w:p>
    <w:p w14:paraId="4BE7AE79" w14:textId="77777777" w:rsidR="004456A6" w:rsidRPr="004456A6" w:rsidRDefault="004456A6" w:rsidP="004456A6">
      <w:pPr>
        <w:rPr>
          <w:lang w:val="en-IN"/>
        </w:rPr>
      </w:pPr>
      <w:r w:rsidRPr="004456A6">
        <w:rPr>
          <w:rFonts w:ascii="Segoe UI Emoji" w:hAnsi="Segoe UI Emoji" w:cs="Segoe UI Emoji"/>
          <w:lang w:val="en-IN"/>
        </w:rPr>
        <w:t>🔸</w:t>
      </w:r>
      <w:r w:rsidRPr="004456A6">
        <w:rPr>
          <w:lang w:val="en-IN"/>
        </w:rPr>
        <w:t xml:space="preserve"> </w:t>
      </w:r>
      <w:r w:rsidRPr="004456A6">
        <w:rPr>
          <w:b/>
          <w:bCs/>
          <w:lang w:val="en-IN"/>
        </w:rPr>
        <w:t>When to file?</w:t>
      </w:r>
      <w:r w:rsidRPr="004456A6">
        <w:rPr>
          <w:lang w:val="en-IN"/>
        </w:rPr>
        <w:br/>
        <w:t xml:space="preserve">If an FIR is likely to be filed </w:t>
      </w:r>
      <w:r w:rsidRPr="004456A6">
        <w:rPr>
          <w:b/>
          <w:bCs/>
          <w:lang w:val="en-IN"/>
        </w:rPr>
        <w:t>or already filed</w:t>
      </w:r>
      <w:r w:rsidRPr="004456A6">
        <w:rPr>
          <w:lang w:val="en-IN"/>
        </w:rPr>
        <w:t xml:space="preserve"> and the person fears wrongful arrest.</w:t>
      </w:r>
    </w:p>
    <w:p w14:paraId="121D2416" w14:textId="77777777" w:rsidR="004456A6" w:rsidRPr="004456A6" w:rsidRDefault="004456A6" w:rsidP="004456A6">
      <w:pPr>
        <w:rPr>
          <w:lang w:val="en-IN"/>
        </w:rPr>
      </w:pPr>
      <w:r w:rsidRPr="004456A6">
        <w:rPr>
          <w:rFonts w:ascii="Segoe UI Emoji" w:hAnsi="Segoe UI Emoji" w:cs="Segoe UI Emoji"/>
          <w:lang w:val="en-IN"/>
        </w:rPr>
        <w:t>🔸</w:t>
      </w:r>
      <w:r w:rsidRPr="004456A6">
        <w:rPr>
          <w:lang w:val="en-IN"/>
        </w:rPr>
        <w:t xml:space="preserve"> </w:t>
      </w:r>
      <w:r w:rsidRPr="004456A6">
        <w:rPr>
          <w:b/>
          <w:bCs/>
          <w:lang w:val="en-IN"/>
        </w:rPr>
        <w:t>Which court?</w:t>
      </w:r>
    </w:p>
    <w:p w14:paraId="02FE2874" w14:textId="77777777" w:rsidR="004456A6" w:rsidRPr="004456A6" w:rsidRDefault="004456A6" w:rsidP="004456A6">
      <w:pPr>
        <w:numPr>
          <w:ilvl w:val="0"/>
          <w:numId w:val="10"/>
        </w:numPr>
        <w:rPr>
          <w:lang w:val="en-IN"/>
        </w:rPr>
      </w:pPr>
      <w:r w:rsidRPr="004456A6">
        <w:rPr>
          <w:b/>
          <w:bCs/>
          <w:lang w:val="en-IN"/>
        </w:rPr>
        <w:t>Sessions Court</w:t>
      </w:r>
    </w:p>
    <w:p w14:paraId="6B62900D" w14:textId="77777777" w:rsidR="004456A6" w:rsidRPr="004456A6" w:rsidRDefault="004456A6" w:rsidP="004456A6">
      <w:pPr>
        <w:numPr>
          <w:ilvl w:val="0"/>
          <w:numId w:val="10"/>
        </w:numPr>
        <w:rPr>
          <w:lang w:val="en-IN"/>
        </w:rPr>
      </w:pPr>
      <w:r w:rsidRPr="004456A6">
        <w:rPr>
          <w:b/>
          <w:bCs/>
          <w:lang w:val="en-IN"/>
        </w:rPr>
        <w:t>High Court</w:t>
      </w:r>
      <w:r w:rsidRPr="004456A6">
        <w:rPr>
          <w:lang w:val="en-IN"/>
        </w:rPr>
        <w:br/>
        <w:t>(You can file in either, depending on case sensitivity and urgency.)</w:t>
      </w:r>
    </w:p>
    <w:p w14:paraId="3F3D3F7B" w14:textId="77777777" w:rsidR="004456A6" w:rsidRPr="004456A6" w:rsidRDefault="004456A6" w:rsidP="004456A6">
      <w:pPr>
        <w:rPr>
          <w:lang w:val="en-IN"/>
        </w:rPr>
      </w:pPr>
      <w:r w:rsidRPr="004456A6">
        <w:rPr>
          <w:rFonts w:ascii="Segoe UI Emoji" w:hAnsi="Segoe UI Emoji" w:cs="Segoe UI Emoji"/>
          <w:lang w:val="en-IN"/>
        </w:rPr>
        <w:t>🔸</w:t>
      </w:r>
      <w:r w:rsidRPr="004456A6">
        <w:rPr>
          <w:lang w:val="en-IN"/>
        </w:rPr>
        <w:t xml:space="preserve"> </w:t>
      </w:r>
      <w:r w:rsidRPr="004456A6">
        <w:rPr>
          <w:b/>
          <w:bCs/>
          <w:lang w:val="en-IN"/>
        </w:rPr>
        <w:t>Key conditions usually imposed:</w:t>
      </w:r>
    </w:p>
    <w:p w14:paraId="2BB92CB9" w14:textId="77777777" w:rsidR="004456A6" w:rsidRPr="004456A6" w:rsidRDefault="004456A6" w:rsidP="004456A6">
      <w:pPr>
        <w:numPr>
          <w:ilvl w:val="0"/>
          <w:numId w:val="11"/>
        </w:numPr>
        <w:rPr>
          <w:lang w:val="en-IN"/>
        </w:rPr>
      </w:pPr>
      <w:r w:rsidRPr="004456A6">
        <w:rPr>
          <w:lang w:val="en-IN"/>
        </w:rPr>
        <w:t>Cooperate with investigation</w:t>
      </w:r>
    </w:p>
    <w:p w14:paraId="79F58347" w14:textId="77777777" w:rsidR="004456A6" w:rsidRPr="004456A6" w:rsidRDefault="004456A6" w:rsidP="004456A6">
      <w:pPr>
        <w:numPr>
          <w:ilvl w:val="0"/>
          <w:numId w:val="11"/>
        </w:numPr>
        <w:rPr>
          <w:lang w:val="en-IN"/>
        </w:rPr>
      </w:pPr>
      <w:r w:rsidRPr="004456A6">
        <w:rPr>
          <w:lang w:val="en-IN"/>
        </w:rPr>
        <w:t>Do not threaten/intimidate witnesses</w:t>
      </w:r>
    </w:p>
    <w:p w14:paraId="5ABA4556" w14:textId="77777777" w:rsidR="004456A6" w:rsidRPr="004456A6" w:rsidRDefault="004456A6" w:rsidP="004456A6">
      <w:pPr>
        <w:numPr>
          <w:ilvl w:val="0"/>
          <w:numId w:val="11"/>
        </w:numPr>
        <w:rPr>
          <w:lang w:val="en-IN"/>
        </w:rPr>
      </w:pPr>
      <w:r w:rsidRPr="004456A6">
        <w:rPr>
          <w:lang w:val="en-IN"/>
        </w:rPr>
        <w:t>Do not leave city/state without permission</w:t>
      </w:r>
    </w:p>
    <w:p w14:paraId="3702C88A" w14:textId="77777777" w:rsidR="004456A6" w:rsidRPr="004456A6" w:rsidRDefault="004456A6" w:rsidP="004456A6">
      <w:pPr>
        <w:numPr>
          <w:ilvl w:val="0"/>
          <w:numId w:val="11"/>
        </w:numPr>
        <w:rPr>
          <w:lang w:val="en-IN"/>
        </w:rPr>
      </w:pPr>
      <w:r w:rsidRPr="004456A6">
        <w:rPr>
          <w:lang w:val="en-IN"/>
        </w:rPr>
        <w:t>Be present for questioning when called</w:t>
      </w:r>
    </w:p>
    <w:p w14:paraId="00D416E0" w14:textId="77777777" w:rsidR="004456A6" w:rsidRPr="004456A6" w:rsidRDefault="004456A6" w:rsidP="004456A6">
      <w:pPr>
        <w:rPr>
          <w:lang w:val="en-IN"/>
        </w:rPr>
      </w:pPr>
      <w:r w:rsidRPr="004456A6">
        <w:rPr>
          <w:rFonts w:ascii="Segoe UI Emoji" w:hAnsi="Segoe UI Emoji" w:cs="Segoe UI Emoji"/>
          <w:lang w:val="en-IN"/>
        </w:rPr>
        <w:t>🔸</w:t>
      </w:r>
      <w:r w:rsidRPr="004456A6">
        <w:rPr>
          <w:lang w:val="en-IN"/>
        </w:rPr>
        <w:t xml:space="preserve"> </w:t>
      </w:r>
      <w:r w:rsidRPr="004456A6">
        <w:rPr>
          <w:b/>
          <w:bCs/>
          <w:lang w:val="en-IN"/>
        </w:rPr>
        <w:t>Common grounds:</w:t>
      </w:r>
    </w:p>
    <w:p w14:paraId="637E4074" w14:textId="77777777" w:rsidR="004456A6" w:rsidRPr="004456A6" w:rsidRDefault="004456A6" w:rsidP="004456A6">
      <w:pPr>
        <w:numPr>
          <w:ilvl w:val="0"/>
          <w:numId w:val="12"/>
        </w:numPr>
        <w:rPr>
          <w:lang w:val="en-IN"/>
        </w:rPr>
      </w:pPr>
      <w:r w:rsidRPr="004456A6">
        <w:rPr>
          <w:lang w:val="en-IN"/>
        </w:rPr>
        <w:t>False implication</w:t>
      </w:r>
    </w:p>
    <w:p w14:paraId="7D7B7B01" w14:textId="77777777" w:rsidR="004456A6" w:rsidRPr="004456A6" w:rsidRDefault="004456A6" w:rsidP="004456A6">
      <w:pPr>
        <w:numPr>
          <w:ilvl w:val="0"/>
          <w:numId w:val="12"/>
        </w:numPr>
        <w:rPr>
          <w:lang w:val="en-IN"/>
        </w:rPr>
      </w:pPr>
      <w:r w:rsidRPr="004456A6">
        <w:rPr>
          <w:lang w:val="en-IN"/>
        </w:rPr>
        <w:t>No prior criminal record</w:t>
      </w:r>
    </w:p>
    <w:p w14:paraId="052ACB01" w14:textId="77777777" w:rsidR="004456A6" w:rsidRPr="004456A6" w:rsidRDefault="004456A6" w:rsidP="004456A6">
      <w:pPr>
        <w:numPr>
          <w:ilvl w:val="0"/>
          <w:numId w:val="12"/>
        </w:numPr>
        <w:rPr>
          <w:lang w:val="en-IN"/>
        </w:rPr>
      </w:pPr>
      <w:r w:rsidRPr="004456A6">
        <w:rPr>
          <w:lang w:val="en-IN"/>
        </w:rPr>
        <w:t>Civil dispute turned criminal</w:t>
      </w:r>
    </w:p>
    <w:p w14:paraId="55BA9FBB" w14:textId="77777777" w:rsidR="004456A6" w:rsidRPr="004456A6" w:rsidRDefault="004456A6" w:rsidP="004456A6">
      <w:pPr>
        <w:numPr>
          <w:ilvl w:val="0"/>
          <w:numId w:val="12"/>
        </w:numPr>
        <w:rPr>
          <w:lang w:val="en-IN"/>
        </w:rPr>
      </w:pPr>
      <w:r w:rsidRPr="004456A6">
        <w:rPr>
          <w:lang w:val="en-IN"/>
        </w:rPr>
        <w:t>Political or personal vendetta</w:t>
      </w:r>
    </w:p>
    <w:p w14:paraId="738EB5E0" w14:textId="77777777" w:rsidR="004456A6" w:rsidRPr="004456A6" w:rsidRDefault="004456A6" w:rsidP="004456A6">
      <w:pPr>
        <w:rPr>
          <w:lang w:val="en-IN"/>
        </w:rPr>
      </w:pPr>
      <w:r w:rsidRPr="004456A6">
        <w:rPr>
          <w:rFonts w:ascii="Segoe UI Emoji" w:hAnsi="Segoe UI Emoji" w:cs="Segoe UI Emoji"/>
          <w:lang w:val="en-IN"/>
        </w:rPr>
        <w:t>🔸</w:t>
      </w:r>
      <w:r w:rsidRPr="004456A6">
        <w:rPr>
          <w:lang w:val="en-IN"/>
        </w:rPr>
        <w:t xml:space="preserve"> </w:t>
      </w:r>
      <w:r w:rsidRPr="004456A6">
        <w:rPr>
          <w:b/>
          <w:bCs/>
          <w:lang w:val="en-IN"/>
        </w:rPr>
        <w:t>Pro Tip for Law Students:</w:t>
      </w:r>
    </w:p>
    <w:p w14:paraId="44E456A0" w14:textId="77777777" w:rsidR="004456A6" w:rsidRPr="004456A6" w:rsidRDefault="004456A6" w:rsidP="004456A6">
      <w:pPr>
        <w:numPr>
          <w:ilvl w:val="0"/>
          <w:numId w:val="13"/>
        </w:numPr>
        <w:rPr>
          <w:lang w:val="en-IN"/>
        </w:rPr>
      </w:pPr>
      <w:r w:rsidRPr="004456A6">
        <w:rPr>
          <w:lang w:val="en-IN"/>
        </w:rPr>
        <w:t xml:space="preserve">Know the difference between </w:t>
      </w:r>
      <w:r w:rsidRPr="004456A6">
        <w:rPr>
          <w:b/>
          <w:bCs/>
          <w:lang w:val="en-IN"/>
        </w:rPr>
        <w:t>Anticipatory Bail (Sec 438)</w:t>
      </w:r>
      <w:r w:rsidRPr="004456A6">
        <w:rPr>
          <w:lang w:val="en-IN"/>
        </w:rPr>
        <w:t xml:space="preserve"> and </w:t>
      </w:r>
      <w:r w:rsidRPr="004456A6">
        <w:rPr>
          <w:b/>
          <w:bCs/>
          <w:lang w:val="en-IN"/>
        </w:rPr>
        <w:t>Regular Bail (Sec 439)</w:t>
      </w:r>
    </w:p>
    <w:p w14:paraId="06DC0288" w14:textId="77777777" w:rsidR="004456A6" w:rsidRPr="004456A6" w:rsidRDefault="004456A6" w:rsidP="004456A6">
      <w:pPr>
        <w:numPr>
          <w:ilvl w:val="0"/>
          <w:numId w:val="13"/>
        </w:numPr>
        <w:rPr>
          <w:lang w:val="en-IN"/>
        </w:rPr>
      </w:pPr>
      <w:r w:rsidRPr="004456A6">
        <w:rPr>
          <w:lang w:val="en-IN"/>
        </w:rPr>
        <w:t xml:space="preserve">Anticipatory Bail is like </w:t>
      </w:r>
      <w:r w:rsidRPr="004456A6">
        <w:rPr>
          <w:b/>
          <w:bCs/>
          <w:lang w:val="en-IN"/>
        </w:rPr>
        <w:t>insurance before arrest</w:t>
      </w:r>
    </w:p>
    <w:p w14:paraId="4159DD0B" w14:textId="77777777" w:rsidR="004456A6" w:rsidRPr="004456A6" w:rsidRDefault="004456A6" w:rsidP="004456A6">
      <w:pPr>
        <w:numPr>
          <w:ilvl w:val="0"/>
          <w:numId w:val="13"/>
        </w:numPr>
        <w:rPr>
          <w:lang w:val="en-IN"/>
        </w:rPr>
      </w:pPr>
      <w:r w:rsidRPr="004456A6">
        <w:rPr>
          <w:lang w:val="en-IN"/>
        </w:rPr>
        <w:t>Regular Bail is after a person has already been arrested</w:t>
      </w:r>
    </w:p>
    <w:p w14:paraId="08418ACA" w14:textId="7FB8CF27" w:rsidR="00232BD4" w:rsidRPr="004456A6" w:rsidRDefault="00232BD4">
      <w:pPr>
        <w:rPr>
          <w:lang w:val="en-IN"/>
        </w:rPr>
      </w:pPr>
    </w:p>
    <w:sectPr w:rsidR="00232BD4" w:rsidRPr="004456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30370E"/>
    <w:multiLevelType w:val="multilevel"/>
    <w:tmpl w:val="B9D0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F44811"/>
    <w:multiLevelType w:val="multilevel"/>
    <w:tmpl w:val="E6CA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34D13"/>
    <w:multiLevelType w:val="multilevel"/>
    <w:tmpl w:val="1B74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1D5E3A"/>
    <w:multiLevelType w:val="multilevel"/>
    <w:tmpl w:val="2FFE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408465">
    <w:abstractNumId w:val="8"/>
  </w:num>
  <w:num w:numId="2" w16cid:durableId="2114932048">
    <w:abstractNumId w:val="6"/>
  </w:num>
  <w:num w:numId="3" w16cid:durableId="1902057306">
    <w:abstractNumId w:val="5"/>
  </w:num>
  <w:num w:numId="4" w16cid:durableId="25831816">
    <w:abstractNumId w:val="4"/>
  </w:num>
  <w:num w:numId="5" w16cid:durableId="774714224">
    <w:abstractNumId w:val="7"/>
  </w:num>
  <w:num w:numId="6" w16cid:durableId="1350721700">
    <w:abstractNumId w:val="3"/>
  </w:num>
  <w:num w:numId="7" w16cid:durableId="1330907678">
    <w:abstractNumId w:val="2"/>
  </w:num>
  <w:num w:numId="8" w16cid:durableId="1164201688">
    <w:abstractNumId w:val="1"/>
  </w:num>
  <w:num w:numId="9" w16cid:durableId="1179078527">
    <w:abstractNumId w:val="0"/>
  </w:num>
  <w:num w:numId="10" w16cid:durableId="1738745596">
    <w:abstractNumId w:val="10"/>
  </w:num>
  <w:num w:numId="11" w16cid:durableId="1746024192">
    <w:abstractNumId w:val="12"/>
  </w:num>
  <w:num w:numId="12" w16cid:durableId="1987080353">
    <w:abstractNumId w:val="11"/>
  </w:num>
  <w:num w:numId="13" w16cid:durableId="14199068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4FDA"/>
    <w:rsid w:val="00232BD4"/>
    <w:rsid w:val="0029639D"/>
    <w:rsid w:val="00326F90"/>
    <w:rsid w:val="004456A6"/>
    <w:rsid w:val="00832BD9"/>
    <w:rsid w:val="00AA1D8D"/>
    <w:rsid w:val="00B47730"/>
    <w:rsid w:val="00CB0664"/>
    <w:rsid w:val="00D94C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D9A6B9"/>
  <w14:defaultImageDpi w14:val="300"/>
  <w15:docId w15:val="{C9C58706-7766-4299-B5B3-86028229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3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3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9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5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7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Sindhu Varma</cp:lastModifiedBy>
  <cp:revision>3</cp:revision>
  <dcterms:created xsi:type="dcterms:W3CDTF">2013-12-23T23:15:00Z</dcterms:created>
  <dcterms:modified xsi:type="dcterms:W3CDTF">2025-07-11T09:03:00Z</dcterms:modified>
  <cp:category/>
</cp:coreProperties>
</file>