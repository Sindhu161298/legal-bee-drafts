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Bail Application</w:t>
      </w:r>
    </w:p>
    <w:p>
      <w:r>
        <w:t>IN THE COURT OF [Magistrate/Sessions Judge]</w:t>
      </w:r>
    </w:p>
    <w:p/>
    <w:p>
      <w:r>
        <w:t>BAIL APPLICATION</w:t>
      </w:r>
    </w:p>
    <w:p/>
    <w:p>
      <w:r>
        <w:t>Applicant: [Name], resident of [Address]</w:t>
      </w:r>
    </w:p>
    <w:p/>
    <w:p>
      <w:r>
        <w:t>Subject: Application for regular bail in connection with FIR No. [Number] under Sections [IPC Sections]</w:t>
      </w:r>
    </w:p>
    <w:p/>
    <w:p>
      <w:r>
        <w:t>Grounds:</w:t>
      </w:r>
    </w:p>
    <w:p>
      <w:r>
        <w:t>1. Applicant is in custody since [Date]</w:t>
      </w:r>
    </w:p>
    <w:p>
      <w:r>
        <w:t>2. Will cooperate with investigation</w:t>
      </w:r>
    </w:p>
    <w:p/>
    <w:p>
      <w:r>
        <w:t>Prayer:</w:t>
      </w:r>
    </w:p>
    <w:p>
      <w:r>
        <w:t>Grant bail.</w:t>
      </w:r>
    </w:p>
    <w:p/>
    <w:p>
      <w:r>
        <w:t>Filed by:</w:t>
      </w:r>
    </w:p>
    <w:p>
      <w:r>
        <w:t>[Advocate Name]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