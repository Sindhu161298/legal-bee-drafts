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FIR Format</w:t>
      </w:r>
    </w:p>
    <w:p>
      <w:r>
        <w:t>FIRST INFORMATION REPORT (FIR)</w:t>
      </w:r>
    </w:p>
    <w:p/>
    <w:p>
      <w:r>
        <w:t>Police Station: ___________</w:t>
      </w:r>
    </w:p>
    <w:p>
      <w:r>
        <w:t>FIR No.: ___________</w:t>
      </w:r>
    </w:p>
    <w:p>
      <w:r>
        <w:t>Date &amp; Time: ___________</w:t>
      </w:r>
    </w:p>
    <w:p/>
    <w:p>
      <w:r>
        <w:t>Complainant:</w:t>
      </w:r>
    </w:p>
    <w:p>
      <w:r>
        <w:t>Name: ___________</w:t>
      </w:r>
    </w:p>
    <w:p>
      <w:r>
        <w:t>Address: ___________</w:t>
      </w:r>
    </w:p>
    <w:p/>
    <w:p>
      <w:r>
        <w:t>Accused:</w:t>
      </w:r>
    </w:p>
    <w:p>
      <w:r>
        <w:t>Name: ___________</w:t>
      </w:r>
    </w:p>
    <w:p>
      <w:r>
        <w:t>Address: ___________</w:t>
      </w:r>
    </w:p>
    <w:p/>
    <w:p>
      <w:r>
        <w:t>Details of Offence:</w:t>
      </w:r>
    </w:p>
    <w:p>
      <w:r>
        <w:t>[Full narrative of incident]</w:t>
      </w:r>
    </w:p>
    <w:p/>
    <w:p>
      <w:r>
        <w:t>Section(s): ___________</w:t>
      </w:r>
    </w:p>
    <w:p>
      <w:r>
        <w:t>Signature of Complainant: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