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FCAEE0" w14:textId="77777777" w:rsidR="00801FAD" w:rsidRDefault="00000000" w:rsidP="004A282A">
      <w:pPr>
        <w:pStyle w:val="Title"/>
        <w:jc w:val="center"/>
      </w:pPr>
      <w:r>
        <w:t>Legal Notice</w:t>
      </w:r>
    </w:p>
    <w:p w14:paraId="25176A09" w14:textId="77777777" w:rsidR="004A282A" w:rsidRPr="004A282A" w:rsidRDefault="004A282A" w:rsidP="004A282A">
      <w:pPr>
        <w:rPr>
          <w:lang w:val="en-IN"/>
        </w:rPr>
      </w:pPr>
      <w:r w:rsidRPr="004A282A">
        <w:rPr>
          <w:b/>
          <w:bCs/>
          <w:lang w:val="en-IN"/>
        </w:rPr>
        <w:t>[Your Name]</w:t>
      </w:r>
      <w:r w:rsidRPr="004A282A">
        <w:rPr>
          <w:lang w:val="en-IN"/>
        </w:rPr>
        <w:br/>
        <w:t>S/o or D/o [Parent’s Name]</w:t>
      </w:r>
      <w:r w:rsidRPr="004A282A">
        <w:rPr>
          <w:lang w:val="en-IN"/>
        </w:rPr>
        <w:br/>
        <w:t>[Full Residential Address]</w:t>
      </w:r>
      <w:r w:rsidRPr="004A282A">
        <w:rPr>
          <w:lang w:val="en-IN"/>
        </w:rPr>
        <w:br/>
        <w:t>Email: [optional] | Phone: [optional]</w:t>
      </w:r>
    </w:p>
    <w:p w14:paraId="0E4BA095" w14:textId="3429AEC0" w:rsidR="004A282A" w:rsidRPr="004A282A" w:rsidRDefault="004A282A" w:rsidP="004A282A">
      <w:pPr>
        <w:rPr>
          <w:lang w:val="en-IN"/>
        </w:rPr>
      </w:pPr>
      <w:r w:rsidRPr="004A282A">
        <w:rPr>
          <w:b/>
          <w:bCs/>
          <w:lang w:val="en-IN"/>
        </w:rPr>
        <w:t>Through Advocate:</w:t>
      </w:r>
      <w:r w:rsidRPr="004A282A">
        <w:rPr>
          <w:lang w:val="en-IN"/>
        </w:rPr>
        <w:br/>
        <w:t>[Your Advocate’s Name]</w:t>
      </w:r>
      <w:r w:rsidRPr="004A282A">
        <w:rPr>
          <w:lang w:val="en-IN"/>
        </w:rPr>
        <w:br/>
        <w:t>[Advocate’s Address</w:t>
      </w:r>
      <w:r>
        <w:rPr>
          <w:lang w:val="en-IN"/>
        </w:rPr>
        <w:t xml:space="preserve"> </w:t>
      </w:r>
      <w:r w:rsidRPr="004A282A">
        <w:rPr>
          <w:lang w:val="en-IN"/>
        </w:rPr>
        <w:t>]</w:t>
      </w:r>
    </w:p>
    <w:p w14:paraId="065C3F49" w14:textId="77777777" w:rsidR="004A282A" w:rsidRPr="004A282A" w:rsidRDefault="004A282A" w:rsidP="004A282A">
      <w:pPr>
        <w:rPr>
          <w:lang w:val="en-IN"/>
        </w:rPr>
      </w:pPr>
      <w:r w:rsidRPr="004A282A">
        <w:rPr>
          <w:lang w:val="en-IN"/>
        </w:rPr>
        <w:pict w14:anchorId="3BDDA65B">
          <v:rect id="_x0000_i1067" style="width:0;height:1.5pt" o:hralign="center" o:hrstd="t" o:hr="t" fillcolor="#a0a0a0" stroked="f"/>
        </w:pict>
      </w:r>
    </w:p>
    <w:p w14:paraId="1BF48E1E" w14:textId="77777777" w:rsidR="004A282A" w:rsidRPr="004A282A" w:rsidRDefault="004A282A" w:rsidP="004A282A">
      <w:pPr>
        <w:rPr>
          <w:b/>
          <w:bCs/>
          <w:lang w:val="en-IN"/>
        </w:rPr>
      </w:pPr>
      <w:r w:rsidRPr="004A282A">
        <w:rPr>
          <w:b/>
          <w:bCs/>
          <w:lang w:val="en-IN"/>
        </w:rPr>
        <w:t>LEGAL NOTICE</w:t>
      </w:r>
    </w:p>
    <w:p w14:paraId="0FFCCA07" w14:textId="77777777" w:rsidR="004A282A" w:rsidRPr="004A282A" w:rsidRDefault="004A282A" w:rsidP="004A282A">
      <w:pPr>
        <w:rPr>
          <w:lang w:val="en-IN"/>
        </w:rPr>
      </w:pPr>
      <w:r w:rsidRPr="004A282A">
        <w:rPr>
          <w:b/>
          <w:bCs/>
          <w:lang w:val="en-IN"/>
        </w:rPr>
        <w:t>To,</w:t>
      </w:r>
      <w:r w:rsidRPr="004A282A">
        <w:rPr>
          <w:lang w:val="en-IN"/>
        </w:rPr>
        <w:br/>
      </w:r>
      <w:r w:rsidRPr="004A282A">
        <w:rPr>
          <w:b/>
          <w:bCs/>
          <w:lang w:val="en-IN"/>
        </w:rPr>
        <w:t>[Recipient’s Full Name]</w:t>
      </w:r>
      <w:r w:rsidRPr="004A282A">
        <w:rPr>
          <w:lang w:val="en-IN"/>
        </w:rPr>
        <w:br/>
        <w:t>S/o or D/o [Parent’s Name]</w:t>
      </w:r>
      <w:r w:rsidRPr="004A282A">
        <w:rPr>
          <w:lang w:val="en-IN"/>
        </w:rPr>
        <w:br/>
        <w:t>[Recipient’s Full Address]</w:t>
      </w:r>
    </w:p>
    <w:p w14:paraId="6FDF19B3" w14:textId="77777777" w:rsidR="004A282A" w:rsidRPr="004A282A" w:rsidRDefault="004A282A" w:rsidP="004A282A">
      <w:pPr>
        <w:rPr>
          <w:lang w:val="en-IN"/>
        </w:rPr>
      </w:pPr>
      <w:r w:rsidRPr="004A282A">
        <w:rPr>
          <w:b/>
          <w:bCs/>
          <w:lang w:val="en-IN"/>
        </w:rPr>
        <w:t>Date:</w:t>
      </w:r>
      <w:r w:rsidRPr="004A282A">
        <w:rPr>
          <w:lang w:val="en-IN"/>
        </w:rPr>
        <w:t xml:space="preserve"> [DD/MM/YYYY]</w:t>
      </w:r>
      <w:r w:rsidRPr="004A282A">
        <w:rPr>
          <w:lang w:val="en-IN"/>
        </w:rPr>
        <w:br/>
      </w:r>
      <w:r w:rsidRPr="004A282A">
        <w:rPr>
          <w:b/>
          <w:bCs/>
          <w:lang w:val="en-IN"/>
        </w:rPr>
        <w:t>Subject:</w:t>
      </w:r>
      <w:r w:rsidRPr="004A282A">
        <w:rPr>
          <w:lang w:val="en-IN"/>
        </w:rPr>
        <w:t xml:space="preserve"> Legal Notice for [e.g., Non-payment of dues / Breach of Contract / Failure to vacate rented premises, etc.]</w:t>
      </w:r>
    </w:p>
    <w:p w14:paraId="5CE9D9D8" w14:textId="77777777" w:rsidR="004A282A" w:rsidRPr="004A282A" w:rsidRDefault="004A282A" w:rsidP="004A282A">
      <w:pPr>
        <w:rPr>
          <w:lang w:val="en-IN"/>
        </w:rPr>
      </w:pPr>
      <w:r w:rsidRPr="004A282A">
        <w:rPr>
          <w:lang w:val="en-IN"/>
        </w:rPr>
        <w:pict w14:anchorId="4143C3C8">
          <v:rect id="_x0000_i1068" style="width:0;height:1.5pt" o:hralign="center" o:hrstd="t" o:hr="t" fillcolor="#a0a0a0" stroked="f"/>
        </w:pict>
      </w:r>
    </w:p>
    <w:p w14:paraId="12570A04" w14:textId="77777777" w:rsidR="004A282A" w:rsidRPr="004A282A" w:rsidRDefault="004A282A" w:rsidP="004A282A">
      <w:pPr>
        <w:rPr>
          <w:lang w:val="en-IN"/>
        </w:rPr>
      </w:pPr>
      <w:r w:rsidRPr="004A282A">
        <w:rPr>
          <w:lang w:val="en-IN"/>
        </w:rPr>
        <w:t>Sir/Madam,</w:t>
      </w:r>
    </w:p>
    <w:p w14:paraId="3027E710" w14:textId="77777777" w:rsidR="004A282A" w:rsidRPr="004A282A" w:rsidRDefault="004A282A" w:rsidP="004A282A">
      <w:pPr>
        <w:rPr>
          <w:lang w:val="en-IN"/>
        </w:rPr>
      </w:pPr>
      <w:r w:rsidRPr="004A282A">
        <w:rPr>
          <w:lang w:val="en-IN"/>
        </w:rPr>
        <w:t xml:space="preserve">Under instructions from and on behalf of my client </w:t>
      </w:r>
      <w:r w:rsidRPr="004A282A">
        <w:rPr>
          <w:b/>
          <w:bCs/>
          <w:lang w:val="en-IN"/>
        </w:rPr>
        <w:t>[Your Name]</w:t>
      </w:r>
      <w:r w:rsidRPr="004A282A">
        <w:rPr>
          <w:lang w:val="en-IN"/>
        </w:rPr>
        <w:t>, I hereby issue you the present legal notice as follows:</w:t>
      </w:r>
    </w:p>
    <w:p w14:paraId="05D81FB7" w14:textId="77777777" w:rsidR="004A282A" w:rsidRPr="004A282A" w:rsidRDefault="004A282A" w:rsidP="004A282A">
      <w:pPr>
        <w:rPr>
          <w:lang w:val="en-IN"/>
        </w:rPr>
      </w:pPr>
      <w:r w:rsidRPr="004A282A">
        <w:rPr>
          <w:lang w:val="en-IN"/>
        </w:rPr>
        <w:pict w14:anchorId="5FBA9783">
          <v:rect id="_x0000_i1069" style="width:0;height:1.5pt" o:hralign="center" o:hrstd="t" o:hr="t" fillcolor="#a0a0a0" stroked="f"/>
        </w:pict>
      </w:r>
    </w:p>
    <w:p w14:paraId="4F456D39" w14:textId="77777777" w:rsidR="004A282A" w:rsidRPr="004A282A" w:rsidRDefault="004A282A" w:rsidP="004A282A">
      <w:pPr>
        <w:rPr>
          <w:b/>
          <w:bCs/>
          <w:lang w:val="en-IN"/>
        </w:rPr>
      </w:pPr>
      <w:r w:rsidRPr="004A282A">
        <w:rPr>
          <w:b/>
          <w:bCs/>
          <w:lang w:val="en-IN"/>
        </w:rPr>
        <w:t>1. That my client and you had entered into a [brief nature of relationship or transaction, e.g., loan agreement / tenancy agreement / service contract] on [insert date], whereby you had agreed to [mention obligation, e.g., repay ₹____ within __ days, vacate premises, deliver goods, etc.].</w:t>
      </w:r>
    </w:p>
    <w:p w14:paraId="357BF0F6" w14:textId="77777777" w:rsidR="004A282A" w:rsidRPr="004A282A" w:rsidRDefault="004A282A" w:rsidP="004A282A">
      <w:pPr>
        <w:rPr>
          <w:b/>
          <w:bCs/>
          <w:lang w:val="en-IN"/>
        </w:rPr>
      </w:pPr>
      <w:r w:rsidRPr="004A282A">
        <w:rPr>
          <w:b/>
          <w:bCs/>
          <w:lang w:val="en-IN"/>
        </w:rPr>
        <w:t>2. That in violation of the said agreement and despite repeated oral and written requests, you have failed to [mention breach or issue, e.g., make the payment / vacate the property / honour your commitment].</w:t>
      </w:r>
    </w:p>
    <w:p w14:paraId="6ED7CB41" w14:textId="77777777" w:rsidR="004A282A" w:rsidRPr="004A282A" w:rsidRDefault="004A282A" w:rsidP="004A282A">
      <w:pPr>
        <w:rPr>
          <w:b/>
          <w:bCs/>
          <w:lang w:val="en-IN"/>
        </w:rPr>
      </w:pPr>
      <w:r w:rsidRPr="004A282A">
        <w:rPr>
          <w:b/>
          <w:bCs/>
          <w:lang w:val="en-IN"/>
        </w:rPr>
        <w:t>3. That your inaction and failure constitute a breach of contract and have caused my client financial loss, hardship, and inconvenience.</w:t>
      </w:r>
    </w:p>
    <w:p w14:paraId="679D7E2A" w14:textId="77777777" w:rsidR="004A282A" w:rsidRPr="004A282A" w:rsidRDefault="004A282A" w:rsidP="004A282A">
      <w:pPr>
        <w:rPr>
          <w:b/>
          <w:bCs/>
          <w:lang w:val="en-IN"/>
        </w:rPr>
      </w:pPr>
      <w:r w:rsidRPr="004A282A">
        <w:rPr>
          <w:b/>
          <w:bCs/>
          <w:lang w:val="en-IN"/>
        </w:rPr>
        <w:lastRenderedPageBreak/>
        <w:t>4. That my client reserves the right to initiate civil and/or criminal proceedings against you under relevant provisions of law including but not limited to [mention applicable laws, e.g., Indian Contract Act, Specific Relief Act, Indian Penal Code, etc.].</w:t>
      </w:r>
    </w:p>
    <w:p w14:paraId="1FFDED59" w14:textId="77777777" w:rsidR="004A282A" w:rsidRPr="004A282A" w:rsidRDefault="004A282A" w:rsidP="004A282A">
      <w:pPr>
        <w:rPr>
          <w:lang w:val="en-IN"/>
        </w:rPr>
      </w:pPr>
      <w:r w:rsidRPr="004A282A">
        <w:rPr>
          <w:lang w:val="en-IN"/>
        </w:rPr>
        <w:pict w14:anchorId="14535DDA">
          <v:rect id="_x0000_i1070" style="width:0;height:1.5pt" o:hralign="center" o:hrstd="t" o:hr="t" fillcolor="#a0a0a0" stroked="f"/>
        </w:pict>
      </w:r>
    </w:p>
    <w:p w14:paraId="6B872BDF" w14:textId="77777777" w:rsidR="004A282A" w:rsidRPr="004A282A" w:rsidRDefault="004A282A" w:rsidP="004A282A">
      <w:pPr>
        <w:rPr>
          <w:b/>
          <w:bCs/>
          <w:lang w:val="en-IN"/>
        </w:rPr>
      </w:pPr>
      <w:r w:rsidRPr="004A282A">
        <w:rPr>
          <w:b/>
          <w:bCs/>
          <w:lang w:val="en-IN"/>
        </w:rPr>
        <w:t>Therefore, through this notice, you are hereby called upon to:</w:t>
      </w:r>
    </w:p>
    <w:p w14:paraId="3BAB0139" w14:textId="77777777" w:rsidR="004A282A" w:rsidRPr="004A282A" w:rsidRDefault="004A282A" w:rsidP="004A282A">
      <w:pPr>
        <w:rPr>
          <w:lang w:val="en-IN"/>
        </w:rPr>
      </w:pPr>
      <w:r w:rsidRPr="004A282A">
        <w:rPr>
          <w:lang w:val="en-IN"/>
        </w:rPr>
        <w:t xml:space="preserve">a) </w:t>
      </w:r>
      <w:r w:rsidRPr="004A282A">
        <w:rPr>
          <w:b/>
          <w:bCs/>
          <w:lang w:val="en-IN"/>
        </w:rPr>
        <w:t>[Primary demand — e.g., Pay the sum of ₹____ within __ days of receipt of this notice];</w:t>
      </w:r>
      <w:r w:rsidRPr="004A282A">
        <w:rPr>
          <w:lang w:val="en-IN"/>
        </w:rPr>
        <w:br/>
        <w:t xml:space="preserve">b) </w:t>
      </w:r>
      <w:r w:rsidRPr="004A282A">
        <w:rPr>
          <w:b/>
          <w:bCs/>
          <w:lang w:val="en-IN"/>
        </w:rPr>
        <w:t>[Secondary demand — e.g., Vacate the premises / Provide compensation / Return goods];</w:t>
      </w:r>
      <w:r w:rsidRPr="004A282A">
        <w:rPr>
          <w:lang w:val="en-IN"/>
        </w:rPr>
        <w:br/>
        <w:t xml:space="preserve">c) </w:t>
      </w:r>
      <w:r w:rsidRPr="004A282A">
        <w:rPr>
          <w:b/>
          <w:bCs/>
          <w:lang w:val="en-IN"/>
        </w:rPr>
        <w:t>Failing which, my client shall be constrained to initiate appropriate legal proceedings before a competent court of law entirely at your risk, cost, and consequences.</w:t>
      </w:r>
    </w:p>
    <w:p w14:paraId="2A5AC13F" w14:textId="77777777" w:rsidR="004A282A" w:rsidRPr="004A282A" w:rsidRDefault="004A282A" w:rsidP="004A282A">
      <w:pPr>
        <w:rPr>
          <w:lang w:val="en-IN"/>
        </w:rPr>
      </w:pPr>
      <w:r w:rsidRPr="004A282A">
        <w:rPr>
          <w:lang w:val="en-IN"/>
        </w:rPr>
        <w:pict w14:anchorId="5D441ED4">
          <v:rect id="_x0000_i1071" style="width:0;height:1.5pt" o:hralign="center" o:hrstd="t" o:hr="t" fillcolor="#a0a0a0" stroked="f"/>
        </w:pict>
      </w:r>
    </w:p>
    <w:p w14:paraId="76B46A0C" w14:textId="77777777" w:rsidR="004A282A" w:rsidRPr="004A282A" w:rsidRDefault="004A282A" w:rsidP="004A282A">
      <w:pPr>
        <w:rPr>
          <w:lang w:val="en-IN"/>
        </w:rPr>
      </w:pPr>
      <w:r w:rsidRPr="004A282A">
        <w:rPr>
          <w:lang w:val="en-IN"/>
        </w:rPr>
        <w:t>This notice is issued to you without prejudice to any other rights and remedies available to my client in law or in equity.</w:t>
      </w:r>
    </w:p>
    <w:p w14:paraId="0255383D" w14:textId="77777777" w:rsidR="004A282A" w:rsidRPr="004A282A" w:rsidRDefault="004A282A" w:rsidP="004A282A">
      <w:pPr>
        <w:rPr>
          <w:lang w:val="en-IN"/>
        </w:rPr>
      </w:pPr>
      <w:r w:rsidRPr="004A282A">
        <w:rPr>
          <w:lang w:val="en-IN"/>
        </w:rPr>
        <w:t>Please treat this as most urgent.</w:t>
      </w:r>
    </w:p>
    <w:p w14:paraId="1A5B229A" w14:textId="77777777" w:rsidR="004A282A" w:rsidRPr="004A282A" w:rsidRDefault="004A282A" w:rsidP="004A282A">
      <w:pPr>
        <w:rPr>
          <w:lang w:val="en-IN"/>
        </w:rPr>
      </w:pPr>
      <w:r w:rsidRPr="004A282A">
        <w:rPr>
          <w:lang w:val="en-IN"/>
        </w:rPr>
        <w:pict w14:anchorId="195F926B">
          <v:rect id="_x0000_i1072" style="width:0;height:1.5pt" o:hralign="center" o:hrstd="t" o:hr="t" fillcolor="#a0a0a0" stroked="f"/>
        </w:pict>
      </w:r>
    </w:p>
    <w:p w14:paraId="354B2865" w14:textId="77777777" w:rsidR="004A282A" w:rsidRPr="004A282A" w:rsidRDefault="004A282A" w:rsidP="004A282A">
      <w:pPr>
        <w:rPr>
          <w:lang w:val="en-IN"/>
        </w:rPr>
      </w:pPr>
      <w:r w:rsidRPr="004A282A">
        <w:rPr>
          <w:b/>
          <w:bCs/>
          <w:lang w:val="en-IN"/>
        </w:rPr>
        <w:t>For and on behalf of my client</w:t>
      </w:r>
      <w:r w:rsidRPr="004A282A">
        <w:rPr>
          <w:lang w:val="en-IN"/>
        </w:rPr>
        <w:br/>
      </w:r>
      <w:r w:rsidRPr="004A282A">
        <w:rPr>
          <w:b/>
          <w:bCs/>
          <w:lang w:val="en-IN"/>
        </w:rPr>
        <w:t>[Client’s Name]</w:t>
      </w:r>
    </w:p>
    <w:p w14:paraId="1F5968E2" w14:textId="77777777" w:rsidR="004A282A" w:rsidRPr="004A282A" w:rsidRDefault="004A282A" w:rsidP="004A282A">
      <w:pPr>
        <w:rPr>
          <w:lang w:val="en-IN"/>
        </w:rPr>
      </w:pPr>
      <w:r w:rsidRPr="004A282A">
        <w:rPr>
          <w:b/>
          <w:bCs/>
          <w:lang w:val="en-IN"/>
        </w:rPr>
        <w:t>[Advocate’s Name]</w:t>
      </w:r>
      <w:r w:rsidRPr="004A282A">
        <w:rPr>
          <w:lang w:val="en-IN"/>
        </w:rPr>
        <w:br/>
        <w:t>(Signature)</w:t>
      </w:r>
      <w:r w:rsidRPr="004A282A">
        <w:rPr>
          <w:lang w:val="en-IN"/>
        </w:rPr>
        <w:br/>
      </w:r>
      <w:r w:rsidRPr="004A282A">
        <w:rPr>
          <w:i/>
          <w:iCs/>
          <w:lang w:val="en-IN"/>
        </w:rPr>
        <w:t>Advocate for the Notice Sender</w:t>
      </w:r>
    </w:p>
    <w:p w14:paraId="441976CD" w14:textId="77777777" w:rsidR="004A282A" w:rsidRPr="004A282A" w:rsidRDefault="004A282A" w:rsidP="004A282A">
      <w:pPr>
        <w:rPr>
          <w:lang w:val="en-IN"/>
        </w:rPr>
      </w:pPr>
      <w:r w:rsidRPr="004A282A">
        <w:rPr>
          <w:lang w:val="en-IN"/>
        </w:rPr>
        <w:pict w14:anchorId="0280DFD4">
          <v:rect id="_x0000_i1073" style="width:0;height:1.5pt" o:hralign="center" o:hrstd="t" o:hr="t" fillcolor="#a0a0a0" stroked="f"/>
        </w:pict>
      </w:r>
    </w:p>
    <w:p w14:paraId="1FEF6201" w14:textId="77777777" w:rsidR="004A282A" w:rsidRPr="004A282A" w:rsidRDefault="004A282A" w:rsidP="004A282A">
      <w:pPr>
        <w:rPr>
          <w:b/>
          <w:bCs/>
          <w:lang w:val="en-IN"/>
        </w:rPr>
      </w:pPr>
      <w:r w:rsidRPr="004A282A">
        <w:rPr>
          <w:rFonts w:ascii="Segoe UI Emoji" w:hAnsi="Segoe UI Emoji" w:cs="Segoe UI Emoji"/>
          <w:b/>
          <w:bCs/>
          <w:lang w:val="en-IN"/>
        </w:rPr>
        <w:t>📝</w:t>
      </w:r>
      <w:r w:rsidRPr="004A282A">
        <w:rPr>
          <w:b/>
          <w:bCs/>
          <w:lang w:val="en-IN"/>
        </w:rPr>
        <w:t xml:space="preserve"> STUDENT NOTES:</w:t>
      </w:r>
    </w:p>
    <w:p w14:paraId="3D8F7770" w14:textId="77777777" w:rsidR="004A282A" w:rsidRPr="004A282A" w:rsidRDefault="004A282A" w:rsidP="004A282A">
      <w:pPr>
        <w:rPr>
          <w:lang w:val="en-IN"/>
        </w:rPr>
      </w:pPr>
      <w:r w:rsidRPr="004A282A">
        <w:rPr>
          <w:rFonts w:ascii="Segoe UI Emoji" w:hAnsi="Segoe UI Emoji" w:cs="Segoe UI Emoji"/>
          <w:lang w:val="en-IN"/>
        </w:rPr>
        <w:t>🔸</w:t>
      </w:r>
      <w:r w:rsidRPr="004A282A">
        <w:rPr>
          <w:lang w:val="en-IN"/>
        </w:rPr>
        <w:t xml:space="preserve"> </w:t>
      </w:r>
      <w:r w:rsidRPr="004A282A">
        <w:rPr>
          <w:b/>
          <w:bCs/>
          <w:lang w:val="en-IN"/>
        </w:rPr>
        <w:t>What is a Legal Notice?</w:t>
      </w:r>
      <w:r w:rsidRPr="004A282A">
        <w:rPr>
          <w:lang w:val="en-IN"/>
        </w:rPr>
        <w:br/>
        <w:t xml:space="preserve">It’s a </w:t>
      </w:r>
      <w:r w:rsidRPr="004A282A">
        <w:rPr>
          <w:b/>
          <w:bCs/>
          <w:lang w:val="en-IN"/>
        </w:rPr>
        <w:t>formal legal warning</w:t>
      </w:r>
      <w:r w:rsidRPr="004A282A">
        <w:rPr>
          <w:lang w:val="en-IN"/>
        </w:rPr>
        <w:t xml:space="preserve"> sent before filing a case — usually used in civil matters. It gives the recipient an </w:t>
      </w:r>
      <w:r w:rsidRPr="004A282A">
        <w:rPr>
          <w:b/>
          <w:bCs/>
          <w:lang w:val="en-IN"/>
        </w:rPr>
        <w:t>opportunity to comply</w:t>
      </w:r>
      <w:r w:rsidRPr="004A282A">
        <w:rPr>
          <w:lang w:val="en-IN"/>
        </w:rPr>
        <w:t xml:space="preserve"> before litigation.</w:t>
      </w:r>
    </w:p>
    <w:p w14:paraId="43E5CA92" w14:textId="77777777" w:rsidR="004A282A" w:rsidRPr="004A282A" w:rsidRDefault="004A282A" w:rsidP="004A282A">
      <w:pPr>
        <w:rPr>
          <w:lang w:val="en-IN"/>
        </w:rPr>
      </w:pPr>
      <w:r w:rsidRPr="004A282A">
        <w:rPr>
          <w:rFonts w:ascii="Segoe UI Emoji" w:hAnsi="Segoe UI Emoji" w:cs="Segoe UI Emoji"/>
          <w:lang w:val="en-IN"/>
        </w:rPr>
        <w:t>🔸</w:t>
      </w:r>
      <w:r w:rsidRPr="004A282A">
        <w:rPr>
          <w:lang w:val="en-IN"/>
        </w:rPr>
        <w:t xml:space="preserve"> </w:t>
      </w:r>
      <w:r w:rsidRPr="004A282A">
        <w:rPr>
          <w:b/>
          <w:bCs/>
          <w:lang w:val="en-IN"/>
        </w:rPr>
        <w:t>Is it compulsory?</w:t>
      </w:r>
      <w:r w:rsidRPr="004A282A">
        <w:rPr>
          <w:lang w:val="en-IN"/>
        </w:rPr>
        <w:br/>
        <w:t xml:space="preserve">Not in all cases, but </w:t>
      </w:r>
      <w:r w:rsidRPr="004A282A">
        <w:rPr>
          <w:b/>
          <w:bCs/>
          <w:lang w:val="en-IN"/>
        </w:rPr>
        <w:t>it is mandatory in some (like government-related suits)</w:t>
      </w:r>
      <w:r w:rsidRPr="004A282A">
        <w:rPr>
          <w:lang w:val="en-IN"/>
        </w:rPr>
        <w:t xml:space="preserve"> under Section 80 CPC, and </w:t>
      </w:r>
      <w:r w:rsidRPr="004A282A">
        <w:rPr>
          <w:b/>
          <w:bCs/>
          <w:lang w:val="en-IN"/>
        </w:rPr>
        <w:t>highly recommended</w:t>
      </w:r>
      <w:r w:rsidRPr="004A282A">
        <w:rPr>
          <w:lang w:val="en-IN"/>
        </w:rPr>
        <w:t xml:space="preserve"> in others (like breach of contract, rent disputes, recovery of money, etc.).</w:t>
      </w:r>
    </w:p>
    <w:p w14:paraId="6199166F" w14:textId="77777777" w:rsidR="004A282A" w:rsidRPr="004A282A" w:rsidRDefault="004A282A" w:rsidP="004A282A">
      <w:pPr>
        <w:rPr>
          <w:lang w:val="en-IN"/>
        </w:rPr>
      </w:pPr>
      <w:r w:rsidRPr="004A282A">
        <w:rPr>
          <w:rFonts w:ascii="Segoe UI Emoji" w:hAnsi="Segoe UI Emoji" w:cs="Segoe UI Emoji"/>
          <w:lang w:val="en-IN"/>
        </w:rPr>
        <w:t>🔸</w:t>
      </w:r>
      <w:r w:rsidRPr="004A282A">
        <w:rPr>
          <w:lang w:val="en-IN"/>
        </w:rPr>
        <w:t xml:space="preserve"> </w:t>
      </w:r>
      <w:r w:rsidRPr="004A282A">
        <w:rPr>
          <w:b/>
          <w:bCs/>
          <w:lang w:val="en-IN"/>
        </w:rPr>
        <w:t>What does it contain?</w:t>
      </w:r>
    </w:p>
    <w:p w14:paraId="48FE8088" w14:textId="77777777" w:rsidR="004A282A" w:rsidRPr="004A282A" w:rsidRDefault="004A282A" w:rsidP="004A282A">
      <w:pPr>
        <w:numPr>
          <w:ilvl w:val="0"/>
          <w:numId w:val="10"/>
        </w:numPr>
        <w:rPr>
          <w:lang w:val="en-IN"/>
        </w:rPr>
      </w:pPr>
      <w:r w:rsidRPr="004A282A">
        <w:rPr>
          <w:lang w:val="en-IN"/>
        </w:rPr>
        <w:t>Facts of the case</w:t>
      </w:r>
    </w:p>
    <w:p w14:paraId="6695C3EF" w14:textId="77777777" w:rsidR="004A282A" w:rsidRPr="004A282A" w:rsidRDefault="004A282A" w:rsidP="004A282A">
      <w:pPr>
        <w:numPr>
          <w:ilvl w:val="0"/>
          <w:numId w:val="10"/>
        </w:numPr>
        <w:rPr>
          <w:lang w:val="en-IN"/>
        </w:rPr>
      </w:pPr>
      <w:r w:rsidRPr="004A282A">
        <w:rPr>
          <w:lang w:val="en-IN"/>
        </w:rPr>
        <w:lastRenderedPageBreak/>
        <w:t>Details of the breach/wrongdoing</w:t>
      </w:r>
    </w:p>
    <w:p w14:paraId="1A8AA28F" w14:textId="77777777" w:rsidR="004A282A" w:rsidRPr="004A282A" w:rsidRDefault="004A282A" w:rsidP="004A282A">
      <w:pPr>
        <w:numPr>
          <w:ilvl w:val="0"/>
          <w:numId w:val="10"/>
        </w:numPr>
        <w:rPr>
          <w:lang w:val="en-IN"/>
        </w:rPr>
      </w:pPr>
      <w:r w:rsidRPr="004A282A">
        <w:rPr>
          <w:lang w:val="en-IN"/>
        </w:rPr>
        <w:t>Legal consequences</w:t>
      </w:r>
    </w:p>
    <w:p w14:paraId="538B0FA8" w14:textId="77777777" w:rsidR="004A282A" w:rsidRPr="004A282A" w:rsidRDefault="004A282A" w:rsidP="004A282A">
      <w:pPr>
        <w:numPr>
          <w:ilvl w:val="0"/>
          <w:numId w:val="10"/>
        </w:numPr>
        <w:rPr>
          <w:lang w:val="en-IN"/>
        </w:rPr>
      </w:pPr>
      <w:r w:rsidRPr="004A282A">
        <w:rPr>
          <w:lang w:val="en-IN"/>
        </w:rPr>
        <w:t xml:space="preserve">A clear </w:t>
      </w:r>
      <w:r w:rsidRPr="004A282A">
        <w:rPr>
          <w:b/>
          <w:bCs/>
          <w:lang w:val="en-IN"/>
        </w:rPr>
        <w:t>demand</w:t>
      </w:r>
    </w:p>
    <w:p w14:paraId="18E4735B" w14:textId="77777777" w:rsidR="004A282A" w:rsidRPr="004A282A" w:rsidRDefault="004A282A" w:rsidP="004A282A">
      <w:pPr>
        <w:numPr>
          <w:ilvl w:val="0"/>
          <w:numId w:val="10"/>
        </w:numPr>
        <w:rPr>
          <w:lang w:val="en-IN"/>
        </w:rPr>
      </w:pPr>
      <w:r w:rsidRPr="004A282A">
        <w:rPr>
          <w:lang w:val="en-IN"/>
        </w:rPr>
        <w:t xml:space="preserve">A </w:t>
      </w:r>
      <w:r w:rsidRPr="004A282A">
        <w:rPr>
          <w:b/>
          <w:bCs/>
          <w:lang w:val="en-IN"/>
        </w:rPr>
        <w:t>time frame</w:t>
      </w:r>
      <w:r w:rsidRPr="004A282A">
        <w:rPr>
          <w:lang w:val="en-IN"/>
        </w:rPr>
        <w:t xml:space="preserve"> to comply (usually 7–15 days)</w:t>
      </w:r>
    </w:p>
    <w:p w14:paraId="0F2A1CF0" w14:textId="77777777" w:rsidR="004A282A" w:rsidRPr="004A282A" w:rsidRDefault="004A282A" w:rsidP="004A282A">
      <w:pPr>
        <w:rPr>
          <w:lang w:val="en-IN"/>
        </w:rPr>
      </w:pPr>
      <w:r w:rsidRPr="004A282A">
        <w:rPr>
          <w:rFonts w:ascii="Segoe UI Emoji" w:hAnsi="Segoe UI Emoji" w:cs="Segoe UI Emoji"/>
          <w:lang w:val="en-IN"/>
        </w:rPr>
        <w:t>🔸</w:t>
      </w:r>
      <w:r w:rsidRPr="004A282A">
        <w:rPr>
          <w:lang w:val="en-IN"/>
        </w:rPr>
        <w:t xml:space="preserve"> </w:t>
      </w:r>
      <w:r w:rsidRPr="004A282A">
        <w:rPr>
          <w:b/>
          <w:bCs/>
          <w:lang w:val="en-IN"/>
        </w:rPr>
        <w:t>Do I need a lawyer to send it?</w:t>
      </w:r>
      <w:r w:rsidRPr="004A282A">
        <w:rPr>
          <w:lang w:val="en-IN"/>
        </w:rPr>
        <w:br/>
        <w:t xml:space="preserve">Not legally — but </w:t>
      </w:r>
      <w:r w:rsidRPr="004A282A">
        <w:rPr>
          <w:b/>
          <w:bCs/>
          <w:lang w:val="en-IN"/>
        </w:rPr>
        <w:t>it’s strongly advised</w:t>
      </w:r>
      <w:r w:rsidRPr="004A282A">
        <w:rPr>
          <w:lang w:val="en-IN"/>
        </w:rPr>
        <w:t xml:space="preserve"> because a well-drafted notice by an advocate </w:t>
      </w:r>
      <w:r w:rsidRPr="004A282A">
        <w:rPr>
          <w:b/>
          <w:bCs/>
          <w:lang w:val="en-IN"/>
        </w:rPr>
        <w:t>adds legal weight</w:t>
      </w:r>
      <w:r w:rsidRPr="004A282A">
        <w:rPr>
          <w:lang w:val="en-IN"/>
        </w:rPr>
        <w:t xml:space="preserve"> and can even resolve the matter without litigation.</w:t>
      </w:r>
    </w:p>
    <w:p w14:paraId="5DA4E379" w14:textId="77777777" w:rsidR="004A282A" w:rsidRPr="004A282A" w:rsidRDefault="004A282A" w:rsidP="004A282A">
      <w:pPr>
        <w:rPr>
          <w:lang w:val="en-IN"/>
        </w:rPr>
      </w:pPr>
      <w:r w:rsidRPr="004A282A">
        <w:rPr>
          <w:rFonts w:ascii="Segoe UI Emoji" w:hAnsi="Segoe UI Emoji" w:cs="Segoe UI Emoji"/>
          <w:lang w:val="en-IN"/>
        </w:rPr>
        <w:t>🔸</w:t>
      </w:r>
      <w:r w:rsidRPr="004A282A">
        <w:rPr>
          <w:lang w:val="en-IN"/>
        </w:rPr>
        <w:t xml:space="preserve"> </w:t>
      </w:r>
      <w:r w:rsidRPr="004A282A">
        <w:rPr>
          <w:b/>
          <w:bCs/>
          <w:lang w:val="en-IN"/>
        </w:rPr>
        <w:t>How is it sent?</w:t>
      </w:r>
      <w:r w:rsidRPr="004A282A">
        <w:rPr>
          <w:lang w:val="en-IN"/>
        </w:rPr>
        <w:br/>
        <w:t xml:space="preserve">Via </w:t>
      </w:r>
      <w:r w:rsidRPr="004A282A">
        <w:rPr>
          <w:b/>
          <w:bCs/>
          <w:lang w:val="en-IN"/>
        </w:rPr>
        <w:t>Registered Post with Acknowledgement Due (RPAD)</w:t>
      </w:r>
      <w:r w:rsidRPr="004A282A">
        <w:rPr>
          <w:lang w:val="en-IN"/>
        </w:rPr>
        <w:t xml:space="preserve">, or by courier/email (if accepted by recipient). Always keep a </w:t>
      </w:r>
      <w:r w:rsidRPr="004A282A">
        <w:rPr>
          <w:b/>
          <w:bCs/>
          <w:lang w:val="en-IN"/>
        </w:rPr>
        <w:t>copy and proof of delivery</w:t>
      </w:r>
      <w:r w:rsidRPr="004A282A">
        <w:rPr>
          <w:lang w:val="en-IN"/>
        </w:rPr>
        <w:t>.</w:t>
      </w:r>
    </w:p>
    <w:p w14:paraId="19B79351" w14:textId="77777777" w:rsidR="004A282A" w:rsidRPr="004A282A" w:rsidRDefault="004A282A" w:rsidP="004A282A">
      <w:pPr>
        <w:rPr>
          <w:lang w:val="en-IN"/>
        </w:rPr>
      </w:pPr>
      <w:r w:rsidRPr="004A282A">
        <w:rPr>
          <w:rFonts w:ascii="Segoe UI Emoji" w:hAnsi="Segoe UI Emoji" w:cs="Segoe UI Emoji"/>
          <w:lang w:val="en-IN"/>
        </w:rPr>
        <w:t>🔸</w:t>
      </w:r>
      <w:r w:rsidRPr="004A282A">
        <w:rPr>
          <w:lang w:val="en-IN"/>
        </w:rPr>
        <w:t xml:space="preserve"> </w:t>
      </w:r>
      <w:r w:rsidRPr="004A282A">
        <w:rPr>
          <w:b/>
          <w:bCs/>
          <w:lang w:val="en-IN"/>
        </w:rPr>
        <w:t>What happens next?</w:t>
      </w:r>
    </w:p>
    <w:p w14:paraId="329B55A8" w14:textId="77777777" w:rsidR="004A282A" w:rsidRPr="004A282A" w:rsidRDefault="004A282A" w:rsidP="004A282A">
      <w:pPr>
        <w:numPr>
          <w:ilvl w:val="0"/>
          <w:numId w:val="11"/>
        </w:numPr>
        <w:rPr>
          <w:lang w:val="en-IN"/>
        </w:rPr>
      </w:pPr>
      <w:r w:rsidRPr="004A282A">
        <w:rPr>
          <w:lang w:val="en-IN"/>
        </w:rPr>
        <w:t>If the recipient complies, the issue is settled.</w:t>
      </w:r>
    </w:p>
    <w:p w14:paraId="0C31CF99" w14:textId="77777777" w:rsidR="004A282A" w:rsidRPr="004A282A" w:rsidRDefault="004A282A" w:rsidP="004A282A">
      <w:pPr>
        <w:numPr>
          <w:ilvl w:val="0"/>
          <w:numId w:val="11"/>
        </w:numPr>
        <w:rPr>
          <w:lang w:val="en-IN"/>
        </w:rPr>
      </w:pPr>
      <w:r w:rsidRPr="004A282A">
        <w:rPr>
          <w:lang w:val="en-IN"/>
        </w:rPr>
        <w:t xml:space="preserve">If they ignore or refuse, the sender can </w:t>
      </w:r>
      <w:r w:rsidRPr="004A282A">
        <w:rPr>
          <w:b/>
          <w:bCs/>
          <w:lang w:val="en-IN"/>
        </w:rPr>
        <w:t>file a case in civil court</w:t>
      </w:r>
      <w:r w:rsidRPr="004A282A">
        <w:rPr>
          <w:lang w:val="en-IN"/>
        </w:rPr>
        <w:t xml:space="preserve">. The legal notice becomes </w:t>
      </w:r>
      <w:r w:rsidRPr="004A282A">
        <w:rPr>
          <w:b/>
          <w:bCs/>
          <w:lang w:val="en-IN"/>
        </w:rPr>
        <w:t>evidence of prior intimation</w:t>
      </w:r>
      <w:r w:rsidRPr="004A282A">
        <w:rPr>
          <w:lang w:val="en-IN"/>
        </w:rPr>
        <w:t>.</w:t>
      </w:r>
    </w:p>
    <w:p w14:paraId="5E06643B" w14:textId="2B35D328" w:rsidR="00801FAD" w:rsidRDefault="00801FAD"/>
    <w:sectPr w:rsidR="00801F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E5A4B2E"/>
    <w:multiLevelType w:val="multilevel"/>
    <w:tmpl w:val="E72C3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CD087A"/>
    <w:multiLevelType w:val="multilevel"/>
    <w:tmpl w:val="BD5C2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9589654">
    <w:abstractNumId w:val="8"/>
  </w:num>
  <w:num w:numId="2" w16cid:durableId="608005361">
    <w:abstractNumId w:val="6"/>
  </w:num>
  <w:num w:numId="3" w16cid:durableId="897545881">
    <w:abstractNumId w:val="5"/>
  </w:num>
  <w:num w:numId="4" w16cid:durableId="1046562601">
    <w:abstractNumId w:val="4"/>
  </w:num>
  <w:num w:numId="5" w16cid:durableId="1960184833">
    <w:abstractNumId w:val="7"/>
  </w:num>
  <w:num w:numId="6" w16cid:durableId="118184090">
    <w:abstractNumId w:val="3"/>
  </w:num>
  <w:num w:numId="7" w16cid:durableId="1977373429">
    <w:abstractNumId w:val="2"/>
  </w:num>
  <w:num w:numId="8" w16cid:durableId="721636682">
    <w:abstractNumId w:val="1"/>
  </w:num>
  <w:num w:numId="9" w16cid:durableId="1640647597">
    <w:abstractNumId w:val="0"/>
  </w:num>
  <w:num w:numId="10" w16cid:durableId="909772894">
    <w:abstractNumId w:val="10"/>
  </w:num>
  <w:num w:numId="11" w16cid:durableId="1236991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1F42"/>
    <w:rsid w:val="0029639D"/>
    <w:rsid w:val="00326F90"/>
    <w:rsid w:val="004A282A"/>
    <w:rsid w:val="00801FA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1DB36C"/>
  <w14:defaultImageDpi w14:val="300"/>
  <w15:docId w15:val="{0AF9C68C-CE95-4E9B-BFA5-58B72AEA0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58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85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80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0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Sindhu Varma</cp:lastModifiedBy>
  <cp:revision>2</cp:revision>
  <dcterms:created xsi:type="dcterms:W3CDTF">2013-12-23T23:15:00Z</dcterms:created>
  <dcterms:modified xsi:type="dcterms:W3CDTF">2025-07-11T08:47:00Z</dcterms:modified>
  <cp:category/>
</cp:coreProperties>
</file>