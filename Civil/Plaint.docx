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Plaint</w:t>
      </w:r>
    </w:p>
    <w:p>
      <w:r>
        <w:t>IN THE COURT OF THE CIVIL JUDGE AT [City]</w:t>
      </w:r>
    </w:p>
    <w:p/>
    <w:p>
      <w:r>
        <w:t>PLAINT</w:t>
      </w:r>
    </w:p>
    <w:p/>
    <w:p>
      <w:r>
        <w:t>Plaintiff: [Name &amp; Address]</w:t>
      </w:r>
    </w:p>
    <w:p>
      <w:r>
        <w:t>Defendant: [Name &amp; Address]</w:t>
      </w:r>
    </w:p>
    <w:p/>
    <w:p>
      <w:r>
        <w:t>The plaintiff respectfully submits:</w:t>
      </w:r>
    </w:p>
    <w:p>
      <w:r>
        <w:t>1. That the plaintiff and defendant entered into [contract/transaction] on [date].</w:t>
      </w:r>
    </w:p>
    <w:p>
      <w:r>
        <w:t>2. That the defendant failed to [action/obligation].</w:t>
      </w:r>
    </w:p>
    <w:p/>
    <w:p>
      <w:r>
        <w:t>Prayer:</w:t>
      </w:r>
    </w:p>
    <w:p>
      <w:r>
        <w:t>a) Decree for ₹[Amount]</w:t>
      </w:r>
    </w:p>
    <w:p>
      <w:r>
        <w:t>b) Costs and interest</w:t>
      </w:r>
    </w:p>
    <w:p/>
    <w:p>
      <w:r>
        <w:t>Filed on: [Date]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