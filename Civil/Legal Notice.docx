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Notice</w:t>
      </w:r>
    </w:p>
    <w:p>
      <w:r>
        <w:t>This is a sample Legal Notice template used before initiating formal legal proceedings.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