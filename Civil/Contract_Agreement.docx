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Contract Agreement</w:t>
      </w:r>
    </w:p>
    <w:p>
      <w:r>
        <w:t>CONTRACT AGREEMENT</w:t>
      </w:r>
    </w:p>
    <w:p/>
    <w:p>
      <w:r>
        <w:t>This Agreement is made on this [Date] between:</w:t>
      </w:r>
    </w:p>
    <w:p>
      <w:r>
        <w:t>Party A: [Full Name &amp; Address]</w:t>
      </w:r>
    </w:p>
    <w:p>
      <w:r>
        <w:t>and</w:t>
      </w:r>
    </w:p>
    <w:p>
      <w:r>
        <w:t>Party B: [Full Name &amp; Address]</w:t>
      </w:r>
    </w:p>
    <w:p/>
    <w:p>
      <w:r>
        <w:t>Terms:</w:t>
      </w:r>
    </w:p>
    <w:p>
      <w:r>
        <w:t>1. Scope: [Nature of work/service]</w:t>
      </w:r>
    </w:p>
    <w:p>
      <w:r>
        <w:t>2. Payment: [Amount and schedule]</w:t>
      </w:r>
    </w:p>
    <w:p>
      <w:r>
        <w:t>3. Duration: [Effective dates]</w:t>
      </w:r>
    </w:p>
    <w:p>
      <w:r>
        <w:t>4. Termination: [Clauses]</w:t>
      </w:r>
    </w:p>
    <w:p/>
    <w:p>
      <w:r>
        <w:t>IN WITNESS WHEREOF, the parties have signed on the date above.</w:t>
      </w:r>
    </w:p>
    <w:p/>
    <w:p>
      <w:r>
        <w:t>Party A Signature: ____________</w:t>
      </w:r>
    </w:p>
    <w:p>
      <w:r>
        <w:t>Party B Signature: 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