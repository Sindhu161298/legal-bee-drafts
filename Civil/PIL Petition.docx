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PIL Petition</w:t>
      </w:r>
    </w:p>
    <w:p>
      <w:r>
        <w:t>This is a draft format for filing a Public Interest Litigation.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