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458F4" w14:textId="77777777" w:rsidR="009311DF" w:rsidRDefault="00000000" w:rsidP="00505B5D">
      <w:pPr>
        <w:pStyle w:val="Title"/>
        <w:jc w:val="center"/>
      </w:pPr>
      <w:r>
        <w:t>PIL Petition</w:t>
      </w:r>
    </w:p>
    <w:p w14:paraId="0E39A7BF" w14:textId="77777777" w:rsidR="00505B5D" w:rsidRPr="00505B5D" w:rsidRDefault="00505B5D" w:rsidP="00505B5D">
      <w:pPr>
        <w:jc w:val="center"/>
        <w:rPr>
          <w:lang w:val="en-IN"/>
        </w:rPr>
      </w:pPr>
      <w:r w:rsidRPr="00505B5D">
        <w:rPr>
          <w:b/>
          <w:bCs/>
          <w:lang w:val="en-IN"/>
        </w:rPr>
        <w:t>IN THE HON’BLE HIGH COURT OF [STATE] AT [CITY]</w:t>
      </w:r>
      <w:r w:rsidRPr="00505B5D">
        <w:rPr>
          <w:lang w:val="en-IN"/>
        </w:rPr>
        <w:br/>
        <w:t>(Civil Writ Jurisdiction)</w:t>
      </w:r>
    </w:p>
    <w:p w14:paraId="54E4FB77" w14:textId="77777777" w:rsidR="00505B5D" w:rsidRPr="00505B5D" w:rsidRDefault="00505B5D" w:rsidP="00505B5D">
      <w:pPr>
        <w:rPr>
          <w:lang w:val="en-IN"/>
        </w:rPr>
      </w:pPr>
      <w:r w:rsidRPr="00505B5D">
        <w:rPr>
          <w:b/>
          <w:bCs/>
          <w:lang w:val="en-IN"/>
        </w:rPr>
        <w:t>Public Interest Litigation (PIL) No. ____ of 20__</w:t>
      </w:r>
    </w:p>
    <w:p w14:paraId="6F8FDD18" w14:textId="77777777" w:rsidR="00505B5D" w:rsidRPr="00505B5D" w:rsidRDefault="00505B5D" w:rsidP="00505B5D">
      <w:pPr>
        <w:rPr>
          <w:lang w:val="en-IN"/>
        </w:rPr>
      </w:pPr>
      <w:r w:rsidRPr="00505B5D">
        <w:rPr>
          <w:b/>
          <w:bCs/>
          <w:lang w:val="en-IN"/>
        </w:rPr>
        <w:t>In the matter of:</w:t>
      </w:r>
      <w:r w:rsidRPr="00505B5D">
        <w:rPr>
          <w:lang w:val="en-IN"/>
        </w:rPr>
        <w:br/>
      </w:r>
      <w:r w:rsidRPr="00505B5D">
        <w:rPr>
          <w:b/>
          <w:bCs/>
          <w:lang w:val="en-IN"/>
        </w:rPr>
        <w:t>[Petitioner’s Full Name]</w:t>
      </w:r>
      <w:r w:rsidRPr="00505B5D">
        <w:rPr>
          <w:lang w:val="en-IN"/>
        </w:rPr>
        <w:t>,</w:t>
      </w:r>
      <w:r w:rsidRPr="00505B5D">
        <w:rPr>
          <w:lang w:val="en-IN"/>
        </w:rPr>
        <w:br/>
        <w:t>S/o or D/o [Parent’s Name],</w:t>
      </w:r>
      <w:r w:rsidRPr="00505B5D">
        <w:rPr>
          <w:lang w:val="en-IN"/>
        </w:rPr>
        <w:br/>
        <w:t>Aged about __ years,</w:t>
      </w:r>
      <w:r w:rsidRPr="00505B5D">
        <w:rPr>
          <w:lang w:val="en-IN"/>
        </w:rPr>
        <w:br/>
        <w:t>Resident of [Full Address]</w:t>
      </w:r>
      <w:r w:rsidRPr="00505B5D">
        <w:rPr>
          <w:lang w:val="en-IN"/>
        </w:rPr>
        <w:br/>
        <w:t xml:space="preserve">… </w:t>
      </w:r>
      <w:r w:rsidRPr="00505B5D">
        <w:rPr>
          <w:i/>
          <w:iCs/>
          <w:lang w:val="en-IN"/>
        </w:rPr>
        <w:t>Petitioner</w:t>
      </w:r>
    </w:p>
    <w:p w14:paraId="7D21CBE4" w14:textId="77777777" w:rsidR="00505B5D" w:rsidRPr="00505B5D" w:rsidRDefault="00505B5D" w:rsidP="00505B5D">
      <w:pPr>
        <w:rPr>
          <w:lang w:val="en-IN"/>
        </w:rPr>
      </w:pPr>
      <w:r w:rsidRPr="00505B5D">
        <w:rPr>
          <w:b/>
          <w:bCs/>
          <w:lang w:val="en-IN"/>
        </w:rPr>
        <w:t>Versus</w:t>
      </w:r>
    </w:p>
    <w:p w14:paraId="1497D282" w14:textId="77777777" w:rsidR="00505B5D" w:rsidRPr="00505B5D" w:rsidRDefault="00505B5D" w:rsidP="00505B5D">
      <w:pPr>
        <w:numPr>
          <w:ilvl w:val="0"/>
          <w:numId w:val="10"/>
        </w:numPr>
        <w:rPr>
          <w:lang w:val="en-IN"/>
        </w:rPr>
      </w:pPr>
      <w:r w:rsidRPr="00505B5D">
        <w:rPr>
          <w:b/>
          <w:bCs/>
          <w:lang w:val="en-IN"/>
        </w:rPr>
        <w:t>The State of [State Name]</w:t>
      </w:r>
      <w:r w:rsidRPr="00505B5D">
        <w:rPr>
          <w:lang w:val="en-IN"/>
        </w:rPr>
        <w:t>,</w:t>
      </w:r>
      <w:r w:rsidRPr="00505B5D">
        <w:rPr>
          <w:lang w:val="en-IN"/>
        </w:rPr>
        <w:br/>
        <w:t>Through the Chief Secretary,</w:t>
      </w:r>
      <w:r w:rsidRPr="00505B5D">
        <w:rPr>
          <w:lang w:val="en-IN"/>
        </w:rPr>
        <w:br/>
        <w:t>Government of [State], [Address].</w:t>
      </w:r>
    </w:p>
    <w:p w14:paraId="1F736F43" w14:textId="77777777" w:rsidR="00505B5D" w:rsidRPr="00505B5D" w:rsidRDefault="00505B5D" w:rsidP="00505B5D">
      <w:pPr>
        <w:numPr>
          <w:ilvl w:val="0"/>
          <w:numId w:val="10"/>
        </w:numPr>
        <w:rPr>
          <w:lang w:val="en-IN"/>
        </w:rPr>
      </w:pPr>
      <w:r w:rsidRPr="00505B5D">
        <w:rPr>
          <w:b/>
          <w:bCs/>
          <w:lang w:val="en-IN"/>
        </w:rPr>
        <w:t>[Any relevant Department/Authority/Body]</w:t>
      </w:r>
      <w:r w:rsidRPr="00505B5D">
        <w:rPr>
          <w:lang w:val="en-IN"/>
        </w:rPr>
        <w:t>,</w:t>
      </w:r>
      <w:r w:rsidRPr="00505B5D">
        <w:rPr>
          <w:lang w:val="en-IN"/>
        </w:rPr>
        <w:br/>
        <w:t>Through its Secretary/Chairperson,</w:t>
      </w:r>
      <w:r w:rsidRPr="00505B5D">
        <w:rPr>
          <w:lang w:val="en-IN"/>
        </w:rPr>
        <w:br/>
        <w:t>[Department Address]</w:t>
      </w:r>
      <w:r w:rsidRPr="00505B5D">
        <w:rPr>
          <w:lang w:val="en-IN"/>
        </w:rPr>
        <w:br/>
        <w:t xml:space="preserve">… </w:t>
      </w:r>
      <w:r w:rsidRPr="00505B5D">
        <w:rPr>
          <w:i/>
          <w:iCs/>
          <w:lang w:val="en-IN"/>
        </w:rPr>
        <w:t>Respondents</w:t>
      </w:r>
    </w:p>
    <w:p w14:paraId="2A80335C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151D0006">
          <v:rect id="_x0000_i1091" style="width:0;height:1.5pt" o:hralign="center" o:hrstd="t" o:hr="t" fillcolor="#a0a0a0" stroked="f"/>
        </w:pict>
      </w:r>
    </w:p>
    <w:p w14:paraId="133F17FB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PETITION UNDER ARTICLE 226 OF THE CONSTITUTION OF INDIA SEEKING ISSUANCE OF APPROPRIATE WRIT/ORDER/DIRECTION IN THE NATURE OF MANDAMUS FOR PUBLIC INTEREST</w:t>
      </w:r>
    </w:p>
    <w:p w14:paraId="7687BD90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1496AE0A">
          <v:rect id="_x0000_i1092" style="width:0;height:1.5pt" o:hralign="center" o:hrstd="t" o:hr="t" fillcolor="#a0a0a0" stroked="f"/>
        </w:pict>
      </w:r>
    </w:p>
    <w:p w14:paraId="50804528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The Petitioner most respectfully submits as under:</w:t>
      </w:r>
    </w:p>
    <w:p w14:paraId="63E9F582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739F7086">
          <v:rect id="_x0000_i1093" style="width:0;height:1.5pt" o:hralign="center" o:hrstd="t" o:hr="t" fillcolor="#a0a0a0" stroked="f"/>
        </w:pict>
      </w:r>
    </w:p>
    <w:p w14:paraId="217C5E3C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1. PARTICULARS OF THE PETITIONER</w:t>
      </w:r>
    </w:p>
    <w:p w14:paraId="3B37EDC0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The Petitioner is a public-spirited individual concerned about the rights and welfare of the public at large. The Petitioner is filing this PIL in bona fide interest without any personal gain or private interest.</w:t>
      </w:r>
    </w:p>
    <w:p w14:paraId="6BA8C34D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46ACBC0A">
          <v:rect id="_x0000_i1094" style="width:0;height:1.5pt" o:hralign="center" o:hrstd="t" o:hr="t" fillcolor="#a0a0a0" stroked="f"/>
        </w:pict>
      </w:r>
    </w:p>
    <w:p w14:paraId="44595809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2. FACTS IN BRIEF</w:t>
      </w:r>
    </w:p>
    <w:p w14:paraId="32931CE0" w14:textId="77777777" w:rsidR="00505B5D" w:rsidRPr="00505B5D" w:rsidRDefault="00505B5D" w:rsidP="00505B5D">
      <w:pPr>
        <w:rPr>
          <w:lang w:val="en-IN"/>
        </w:rPr>
      </w:pPr>
      <w:proofErr w:type="spellStart"/>
      <w:r w:rsidRPr="00505B5D">
        <w:rPr>
          <w:lang w:val="en-IN"/>
        </w:rPr>
        <w:lastRenderedPageBreak/>
        <w:t>i</w:t>
      </w:r>
      <w:proofErr w:type="spellEnd"/>
      <w:r w:rsidRPr="00505B5D">
        <w:rPr>
          <w:lang w:val="en-IN"/>
        </w:rPr>
        <w:t>. That the Petitioner submits this PIL in the interest of the public at large regarding the issue of [insert issue — e.g., “illegal dumping of toxic waste in [district]” / “non-implementation of Right to Education in tribal areas”].</w:t>
      </w:r>
    </w:p>
    <w:p w14:paraId="50C77B6A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ii. That the facts relevant for this Hon’ble Court’s consideration are as follows:</w:t>
      </w:r>
    </w:p>
    <w:p w14:paraId="0FD67AA3" w14:textId="77777777" w:rsidR="00505B5D" w:rsidRPr="00505B5D" w:rsidRDefault="00505B5D" w:rsidP="00505B5D">
      <w:pPr>
        <w:numPr>
          <w:ilvl w:val="0"/>
          <w:numId w:val="11"/>
        </w:numPr>
        <w:rPr>
          <w:lang w:val="en-IN"/>
        </w:rPr>
      </w:pPr>
      <w:r w:rsidRPr="00505B5D">
        <w:rPr>
          <w:lang w:val="en-IN"/>
        </w:rPr>
        <w:t>On [date], it came to the Petitioner’s attention that...</w:t>
      </w:r>
    </w:p>
    <w:p w14:paraId="322B6C9F" w14:textId="77777777" w:rsidR="00505B5D" w:rsidRPr="00505B5D" w:rsidRDefault="00505B5D" w:rsidP="00505B5D">
      <w:pPr>
        <w:numPr>
          <w:ilvl w:val="0"/>
          <w:numId w:val="11"/>
        </w:numPr>
        <w:rPr>
          <w:lang w:val="en-IN"/>
        </w:rPr>
      </w:pPr>
      <w:r w:rsidRPr="00505B5D">
        <w:rPr>
          <w:lang w:val="en-IN"/>
        </w:rPr>
        <w:t>The matter affects the fundamental rights of citizens under Article 21 of the Constitution.</w:t>
      </w:r>
    </w:p>
    <w:p w14:paraId="46F2EC73" w14:textId="77777777" w:rsidR="00505B5D" w:rsidRPr="00505B5D" w:rsidRDefault="00505B5D" w:rsidP="00505B5D">
      <w:pPr>
        <w:numPr>
          <w:ilvl w:val="0"/>
          <w:numId w:val="11"/>
        </w:numPr>
        <w:rPr>
          <w:lang w:val="en-IN"/>
        </w:rPr>
      </w:pPr>
      <w:r w:rsidRPr="00505B5D">
        <w:rPr>
          <w:lang w:val="en-IN"/>
        </w:rPr>
        <w:t>Authorities concerned have failed to discharge their statutory and constitutional obligations.</w:t>
      </w:r>
    </w:p>
    <w:p w14:paraId="7065C5B3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iii. That despite several representations and complaints, the Respondents have failed to take appropriate action.</w:t>
      </w:r>
    </w:p>
    <w:p w14:paraId="0B5E60A3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6BB6B31B">
          <v:rect id="_x0000_i1095" style="width:0;height:1.5pt" o:hralign="center" o:hrstd="t" o:hr="t" fillcolor="#a0a0a0" stroked="f"/>
        </w:pict>
      </w:r>
    </w:p>
    <w:p w14:paraId="3EAE0363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3. SOURCE OF INFORMATION</w:t>
      </w:r>
    </w:p>
    <w:p w14:paraId="34C4D351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The Petitioner has gathered facts through [RTI replies / news reports / site visits / official government data] and personal observations. All facts stated herein are based on publicly available and verifiable records.</w:t>
      </w:r>
    </w:p>
    <w:p w14:paraId="7DEBA8E8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5B020D17">
          <v:rect id="_x0000_i1096" style="width:0;height:1.5pt" o:hralign="center" o:hrstd="t" o:hr="t" fillcolor="#a0a0a0" stroked="f"/>
        </w:pict>
      </w:r>
    </w:p>
    <w:p w14:paraId="54BBCE5B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4. LOCUS STANDI</w:t>
      </w:r>
    </w:p>
    <w:p w14:paraId="43E85F7C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 xml:space="preserve">The Petitioner is not personally affected but is filing this petition </w:t>
      </w:r>
      <w:r w:rsidRPr="00505B5D">
        <w:rPr>
          <w:b/>
          <w:bCs/>
          <w:lang w:val="en-IN"/>
        </w:rPr>
        <w:t>in public interest</w:t>
      </w:r>
      <w:r w:rsidRPr="00505B5D">
        <w:rPr>
          <w:lang w:val="en-IN"/>
        </w:rPr>
        <w:t xml:space="preserve"> to protect the constitutional rights of underprivileged sections of society who are unable to approach the Hon’ble Court.</w:t>
      </w:r>
    </w:p>
    <w:p w14:paraId="44A3FD80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78BD15FA">
          <v:rect id="_x0000_i1097" style="width:0;height:1.5pt" o:hralign="center" o:hrstd="t" o:hr="t" fillcolor="#a0a0a0" stroked="f"/>
        </w:pict>
      </w:r>
    </w:p>
    <w:p w14:paraId="6240EF17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5. GROUNDS</w:t>
      </w:r>
    </w:p>
    <w:p w14:paraId="70212C28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The present petition is filed on the following, amongst other, grounds:</w:t>
      </w:r>
    </w:p>
    <w:p w14:paraId="43A7DC76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a) Because the inaction of the Respondents violates fundamental rights under Articles 14 and 21 of the Constitution of India.</w:t>
      </w:r>
    </w:p>
    <w:p w14:paraId="19C1844B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b) Because the issue raised herein affects the health, safety, and dignity of thousands of citizens.</w:t>
      </w:r>
    </w:p>
    <w:p w14:paraId="2FFCFA87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c) Because the Respondents are duty-bound to uphold statutory provisions under [insert relevant Act — e.g., Environmental Protection Act, RTE Act, etc.].</w:t>
      </w:r>
    </w:p>
    <w:p w14:paraId="1723D93F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090103DF">
          <v:rect id="_x0000_i1098" style="width:0;height:1.5pt" o:hralign="center" o:hrstd="t" o:hr="t" fillcolor="#a0a0a0" stroked="f"/>
        </w:pict>
      </w:r>
    </w:p>
    <w:p w14:paraId="5552154F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lastRenderedPageBreak/>
        <w:t>6. PRAYERS</w:t>
      </w:r>
    </w:p>
    <w:p w14:paraId="49086638" w14:textId="77777777" w:rsidR="00505B5D" w:rsidRPr="00505B5D" w:rsidRDefault="00505B5D" w:rsidP="00505B5D">
      <w:pPr>
        <w:rPr>
          <w:lang w:val="en-IN"/>
        </w:rPr>
      </w:pPr>
      <w:proofErr w:type="gramStart"/>
      <w:r w:rsidRPr="00505B5D">
        <w:rPr>
          <w:lang w:val="en-IN"/>
        </w:rPr>
        <w:t>In light of</w:t>
      </w:r>
      <w:proofErr w:type="gramEnd"/>
      <w:r w:rsidRPr="00505B5D">
        <w:rPr>
          <w:lang w:val="en-IN"/>
        </w:rPr>
        <w:t xml:space="preserve"> the above, the Petitioner respectfully prays that this Hon’ble Court may be pleased to:</w:t>
      </w:r>
    </w:p>
    <w:p w14:paraId="6246491C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 xml:space="preserve">a) Issue an appropriate writ/order/direction </w:t>
      </w:r>
      <w:proofErr w:type="gramStart"/>
      <w:r w:rsidRPr="00505B5D">
        <w:rPr>
          <w:lang w:val="en-IN"/>
        </w:rPr>
        <w:t xml:space="preserve">in the nature of </w:t>
      </w:r>
      <w:r w:rsidRPr="00505B5D">
        <w:rPr>
          <w:b/>
          <w:bCs/>
          <w:lang w:val="en-IN"/>
        </w:rPr>
        <w:t>Mandamus</w:t>
      </w:r>
      <w:proofErr w:type="gramEnd"/>
      <w:r w:rsidRPr="00505B5D">
        <w:rPr>
          <w:lang w:val="en-IN"/>
        </w:rPr>
        <w:t xml:space="preserve"> directing the Respondents to take immediate and effective action for [specific relief].</w:t>
      </w:r>
    </w:p>
    <w:p w14:paraId="3D6F9E0D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 xml:space="preserve">b) Direct the constitution of a </w:t>
      </w:r>
      <w:r w:rsidRPr="00505B5D">
        <w:rPr>
          <w:b/>
          <w:bCs/>
          <w:lang w:val="en-IN"/>
        </w:rPr>
        <w:t>fact-finding committee</w:t>
      </w:r>
      <w:r w:rsidRPr="00505B5D">
        <w:rPr>
          <w:lang w:val="en-IN"/>
        </w:rPr>
        <w:t xml:space="preserve"> to investigate the matter and submit a report to this Hon’ble Court.</w:t>
      </w:r>
    </w:p>
    <w:p w14:paraId="7E0F1B41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c) Pass any other order that this Hon’ble Court may deem fit and proper in the interest of justice.</w:t>
      </w:r>
    </w:p>
    <w:p w14:paraId="24959835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06FE32CB">
          <v:rect id="_x0000_i1099" style="width:0;height:1.5pt" o:hralign="center" o:hrstd="t" o:hr="t" fillcolor="#a0a0a0" stroked="f"/>
        </w:pict>
      </w:r>
    </w:p>
    <w:p w14:paraId="19FCEC05" w14:textId="77777777" w:rsidR="00505B5D" w:rsidRPr="00505B5D" w:rsidRDefault="00505B5D" w:rsidP="00505B5D">
      <w:pPr>
        <w:rPr>
          <w:lang w:val="en-IN"/>
        </w:rPr>
      </w:pPr>
      <w:r w:rsidRPr="00505B5D">
        <w:rPr>
          <w:b/>
          <w:bCs/>
          <w:lang w:val="en-IN"/>
        </w:rPr>
        <w:t>Place:</w:t>
      </w:r>
      <w:r w:rsidRPr="00505B5D">
        <w:rPr>
          <w:lang w:val="en-IN"/>
        </w:rPr>
        <w:t xml:space="preserve"> [City]</w:t>
      </w:r>
      <w:r w:rsidRPr="00505B5D">
        <w:rPr>
          <w:lang w:val="en-IN"/>
        </w:rPr>
        <w:br/>
      </w:r>
      <w:r w:rsidRPr="00505B5D">
        <w:rPr>
          <w:b/>
          <w:bCs/>
          <w:lang w:val="en-IN"/>
        </w:rPr>
        <w:t>Date:</w:t>
      </w:r>
      <w:r w:rsidRPr="00505B5D">
        <w:rPr>
          <w:lang w:val="en-IN"/>
        </w:rPr>
        <w:t xml:space="preserve"> [DD/MM/YYYY]</w:t>
      </w:r>
    </w:p>
    <w:p w14:paraId="16F7293A" w14:textId="77777777" w:rsidR="00505B5D" w:rsidRPr="00505B5D" w:rsidRDefault="00505B5D" w:rsidP="00505B5D">
      <w:pPr>
        <w:rPr>
          <w:lang w:val="en-IN"/>
        </w:rPr>
      </w:pPr>
      <w:r w:rsidRPr="00505B5D">
        <w:rPr>
          <w:b/>
          <w:bCs/>
          <w:lang w:val="en-IN"/>
        </w:rPr>
        <w:t>Filed by:</w:t>
      </w:r>
      <w:r w:rsidRPr="00505B5D">
        <w:rPr>
          <w:lang w:val="en-IN"/>
        </w:rPr>
        <w:br/>
        <w:t>[Signature of Petitioner or Advocate]</w:t>
      </w:r>
      <w:r w:rsidRPr="00505B5D">
        <w:rPr>
          <w:lang w:val="en-IN"/>
        </w:rPr>
        <w:br/>
      </w:r>
      <w:r w:rsidRPr="00505B5D">
        <w:rPr>
          <w:i/>
          <w:iCs/>
          <w:lang w:val="en-IN"/>
        </w:rPr>
        <w:t>Advocate for the Petitioner</w:t>
      </w:r>
    </w:p>
    <w:p w14:paraId="22F54C65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60EF52BC">
          <v:rect id="_x0000_i1100" style="width:0;height:1.5pt" o:hralign="center" o:hrstd="t" o:hr="t" fillcolor="#a0a0a0" stroked="f"/>
        </w:pict>
      </w:r>
    </w:p>
    <w:p w14:paraId="37808C9E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b/>
          <w:bCs/>
          <w:lang w:val="en-IN"/>
        </w:rPr>
        <w:t>VERIFICATION</w:t>
      </w:r>
    </w:p>
    <w:p w14:paraId="599F5FA4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I, [Petitioner’s Full Name], the Petitioner above named, do hereby verify that the contents of this petition from paras 1 to 6 are true and correct to my knowledge and belief. No part of it is false and nothing material has been concealed.</w:t>
      </w:r>
    </w:p>
    <w:p w14:paraId="5224F30A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t>Verified at [City], on this the __ day of [Month, Year].</w:t>
      </w:r>
    </w:p>
    <w:p w14:paraId="6E8CA604" w14:textId="77777777" w:rsidR="00505B5D" w:rsidRPr="00505B5D" w:rsidRDefault="00505B5D" w:rsidP="00505B5D">
      <w:pPr>
        <w:rPr>
          <w:lang w:val="en-IN"/>
        </w:rPr>
      </w:pPr>
      <w:r w:rsidRPr="00505B5D">
        <w:rPr>
          <w:b/>
          <w:bCs/>
          <w:lang w:val="en-IN"/>
        </w:rPr>
        <w:t>Petitioner</w:t>
      </w:r>
      <w:r w:rsidRPr="00505B5D">
        <w:rPr>
          <w:lang w:val="en-IN"/>
        </w:rPr>
        <w:br/>
        <w:t>(Signature)</w:t>
      </w:r>
    </w:p>
    <w:p w14:paraId="24C9CA10" w14:textId="77777777" w:rsidR="00505B5D" w:rsidRPr="00505B5D" w:rsidRDefault="00505B5D" w:rsidP="00505B5D">
      <w:pPr>
        <w:rPr>
          <w:lang w:val="en-IN"/>
        </w:rPr>
      </w:pPr>
      <w:r w:rsidRPr="00505B5D">
        <w:rPr>
          <w:lang w:val="en-IN"/>
        </w:rPr>
        <w:pict w14:anchorId="5845F0F4">
          <v:rect id="_x0000_i1101" style="width:0;height:1.5pt" o:hralign="center" o:hrstd="t" o:hr="t" fillcolor="#a0a0a0" stroked="f"/>
        </w:pict>
      </w:r>
    </w:p>
    <w:p w14:paraId="6C597CC9" w14:textId="77777777" w:rsidR="00505B5D" w:rsidRPr="00505B5D" w:rsidRDefault="00505B5D" w:rsidP="00505B5D">
      <w:pPr>
        <w:rPr>
          <w:b/>
          <w:bCs/>
          <w:lang w:val="en-IN"/>
        </w:rPr>
      </w:pPr>
      <w:r w:rsidRPr="00505B5D">
        <w:rPr>
          <w:rFonts w:ascii="Segoe UI Emoji" w:hAnsi="Segoe UI Emoji" w:cs="Segoe UI Emoji"/>
          <w:b/>
          <w:bCs/>
          <w:lang w:val="en-IN"/>
        </w:rPr>
        <w:t>📝</w:t>
      </w:r>
      <w:r w:rsidRPr="00505B5D">
        <w:rPr>
          <w:b/>
          <w:bCs/>
          <w:lang w:val="en-IN"/>
        </w:rPr>
        <w:t xml:space="preserve"> STUDENT NOTES (Read before use):</w:t>
      </w:r>
    </w:p>
    <w:p w14:paraId="401514F8" w14:textId="77777777" w:rsidR="00505B5D" w:rsidRPr="00505B5D" w:rsidRDefault="00505B5D" w:rsidP="00505B5D">
      <w:pPr>
        <w:rPr>
          <w:lang w:val="en-IN"/>
        </w:rPr>
      </w:pPr>
      <w:r w:rsidRPr="00505B5D">
        <w:rPr>
          <w:rFonts w:ascii="Segoe UI Emoji" w:hAnsi="Segoe UI Emoji" w:cs="Segoe UI Emoji"/>
          <w:lang w:val="en-IN"/>
        </w:rPr>
        <w:t>🔸</w:t>
      </w:r>
      <w:r w:rsidRPr="00505B5D">
        <w:rPr>
          <w:lang w:val="en-IN"/>
        </w:rPr>
        <w:t xml:space="preserve"> </w:t>
      </w:r>
      <w:r w:rsidRPr="00505B5D">
        <w:rPr>
          <w:b/>
          <w:bCs/>
          <w:lang w:val="en-IN"/>
        </w:rPr>
        <w:t>Where is a PIL filed?</w:t>
      </w:r>
      <w:r w:rsidRPr="00505B5D">
        <w:rPr>
          <w:lang w:val="en-IN"/>
        </w:rPr>
        <w:br/>
        <w:t xml:space="preserve">Usually in </w:t>
      </w:r>
      <w:r w:rsidRPr="00505B5D">
        <w:rPr>
          <w:b/>
          <w:bCs/>
          <w:lang w:val="en-IN"/>
        </w:rPr>
        <w:t>High Courts under Article 226</w:t>
      </w:r>
      <w:r w:rsidRPr="00505B5D">
        <w:rPr>
          <w:lang w:val="en-IN"/>
        </w:rPr>
        <w:t xml:space="preserve"> or </w:t>
      </w:r>
      <w:r w:rsidRPr="00505B5D">
        <w:rPr>
          <w:b/>
          <w:bCs/>
          <w:lang w:val="en-IN"/>
        </w:rPr>
        <w:t>Supreme Court under Article 32</w:t>
      </w:r>
      <w:r w:rsidRPr="00505B5D">
        <w:rPr>
          <w:lang w:val="en-IN"/>
        </w:rPr>
        <w:t xml:space="preserve"> — this draft assumes High Court filing.</w:t>
      </w:r>
    </w:p>
    <w:p w14:paraId="03D241F1" w14:textId="77777777" w:rsidR="00505B5D" w:rsidRPr="00505B5D" w:rsidRDefault="00505B5D" w:rsidP="00505B5D">
      <w:pPr>
        <w:rPr>
          <w:lang w:val="en-IN"/>
        </w:rPr>
      </w:pPr>
      <w:r w:rsidRPr="00505B5D">
        <w:rPr>
          <w:rFonts w:ascii="Segoe UI Emoji" w:hAnsi="Segoe UI Emoji" w:cs="Segoe UI Emoji"/>
          <w:lang w:val="en-IN"/>
        </w:rPr>
        <w:t>🔸</w:t>
      </w:r>
      <w:r w:rsidRPr="00505B5D">
        <w:rPr>
          <w:lang w:val="en-IN"/>
        </w:rPr>
        <w:t xml:space="preserve"> </w:t>
      </w:r>
      <w:r w:rsidRPr="00505B5D">
        <w:rPr>
          <w:b/>
          <w:bCs/>
          <w:lang w:val="en-IN"/>
        </w:rPr>
        <w:t>Stamp paper required?</w:t>
      </w:r>
      <w:r w:rsidRPr="00505B5D">
        <w:rPr>
          <w:lang w:val="en-IN"/>
        </w:rPr>
        <w:br/>
        <w:t>No. PILs are filed on plain A4 paper, not stamp paper.</w:t>
      </w:r>
    </w:p>
    <w:p w14:paraId="343877D8" w14:textId="77777777" w:rsidR="00505B5D" w:rsidRPr="00505B5D" w:rsidRDefault="00505B5D" w:rsidP="00505B5D">
      <w:pPr>
        <w:rPr>
          <w:lang w:val="en-IN"/>
        </w:rPr>
      </w:pPr>
      <w:r w:rsidRPr="00505B5D">
        <w:rPr>
          <w:rFonts w:ascii="Segoe UI Emoji" w:hAnsi="Segoe UI Emoji" w:cs="Segoe UI Emoji"/>
          <w:lang w:val="en-IN"/>
        </w:rPr>
        <w:lastRenderedPageBreak/>
        <w:t>🔸</w:t>
      </w:r>
      <w:r w:rsidRPr="00505B5D">
        <w:rPr>
          <w:lang w:val="en-IN"/>
        </w:rPr>
        <w:t xml:space="preserve"> </w:t>
      </w:r>
      <w:r w:rsidRPr="00505B5D">
        <w:rPr>
          <w:b/>
          <w:bCs/>
          <w:lang w:val="en-IN"/>
        </w:rPr>
        <w:t>Who can file a PIL?</w:t>
      </w:r>
      <w:r w:rsidRPr="00505B5D">
        <w:rPr>
          <w:lang w:val="en-IN"/>
        </w:rPr>
        <w:br/>
        <w:t>Any public-spirited citizen — even a student — if it affects public interest and not personal grievances.</w:t>
      </w:r>
    </w:p>
    <w:p w14:paraId="755A6345" w14:textId="77777777" w:rsidR="00505B5D" w:rsidRPr="00505B5D" w:rsidRDefault="00505B5D" w:rsidP="00505B5D">
      <w:pPr>
        <w:rPr>
          <w:lang w:val="en-IN"/>
        </w:rPr>
      </w:pPr>
      <w:r w:rsidRPr="00505B5D">
        <w:rPr>
          <w:rFonts w:ascii="Segoe UI Emoji" w:hAnsi="Segoe UI Emoji" w:cs="Segoe UI Emoji"/>
          <w:lang w:val="en-IN"/>
        </w:rPr>
        <w:t>🔸</w:t>
      </w:r>
      <w:r w:rsidRPr="00505B5D">
        <w:rPr>
          <w:lang w:val="en-IN"/>
        </w:rPr>
        <w:t xml:space="preserve"> </w:t>
      </w:r>
      <w:r w:rsidRPr="00505B5D">
        <w:rPr>
          <w:b/>
          <w:bCs/>
          <w:lang w:val="en-IN"/>
        </w:rPr>
        <w:t>Examples of PIL topics:</w:t>
      </w:r>
    </w:p>
    <w:p w14:paraId="279F4B0C" w14:textId="77777777" w:rsidR="00505B5D" w:rsidRPr="00505B5D" w:rsidRDefault="00505B5D" w:rsidP="00505B5D">
      <w:pPr>
        <w:numPr>
          <w:ilvl w:val="0"/>
          <w:numId w:val="12"/>
        </w:numPr>
        <w:rPr>
          <w:lang w:val="en-IN"/>
        </w:rPr>
      </w:pPr>
      <w:r w:rsidRPr="00505B5D">
        <w:rPr>
          <w:lang w:val="en-IN"/>
        </w:rPr>
        <w:t>Lack of sanitation in schools</w:t>
      </w:r>
    </w:p>
    <w:p w14:paraId="250EE44D" w14:textId="77777777" w:rsidR="00505B5D" w:rsidRPr="00505B5D" w:rsidRDefault="00505B5D" w:rsidP="00505B5D">
      <w:pPr>
        <w:numPr>
          <w:ilvl w:val="0"/>
          <w:numId w:val="12"/>
        </w:numPr>
        <w:rPr>
          <w:lang w:val="en-IN"/>
        </w:rPr>
      </w:pPr>
      <w:r w:rsidRPr="00505B5D">
        <w:rPr>
          <w:lang w:val="en-IN"/>
        </w:rPr>
        <w:t>Environmental pollution</w:t>
      </w:r>
    </w:p>
    <w:p w14:paraId="475928C0" w14:textId="77777777" w:rsidR="00505B5D" w:rsidRPr="00505B5D" w:rsidRDefault="00505B5D" w:rsidP="00505B5D">
      <w:pPr>
        <w:numPr>
          <w:ilvl w:val="0"/>
          <w:numId w:val="12"/>
        </w:numPr>
        <w:rPr>
          <w:lang w:val="en-IN"/>
        </w:rPr>
      </w:pPr>
      <w:r w:rsidRPr="00505B5D">
        <w:rPr>
          <w:lang w:val="en-IN"/>
        </w:rPr>
        <w:t>Custodial deaths</w:t>
      </w:r>
    </w:p>
    <w:p w14:paraId="427D323B" w14:textId="77777777" w:rsidR="00505B5D" w:rsidRPr="00505B5D" w:rsidRDefault="00505B5D" w:rsidP="00505B5D">
      <w:pPr>
        <w:numPr>
          <w:ilvl w:val="0"/>
          <w:numId w:val="12"/>
        </w:numPr>
        <w:rPr>
          <w:lang w:val="en-IN"/>
        </w:rPr>
      </w:pPr>
      <w:r w:rsidRPr="00505B5D">
        <w:rPr>
          <w:lang w:val="en-IN"/>
        </w:rPr>
        <w:t>Poor implementation of welfare schemes</w:t>
      </w:r>
    </w:p>
    <w:p w14:paraId="57FCCB29" w14:textId="77777777" w:rsidR="00505B5D" w:rsidRPr="00505B5D" w:rsidRDefault="00505B5D" w:rsidP="00505B5D">
      <w:pPr>
        <w:rPr>
          <w:lang w:val="en-IN"/>
        </w:rPr>
      </w:pPr>
      <w:r w:rsidRPr="00505B5D">
        <w:rPr>
          <w:rFonts w:ascii="Segoe UI Emoji" w:hAnsi="Segoe UI Emoji" w:cs="Segoe UI Emoji"/>
          <w:lang w:val="en-IN"/>
        </w:rPr>
        <w:t>🔸</w:t>
      </w:r>
      <w:r w:rsidRPr="00505B5D">
        <w:rPr>
          <w:lang w:val="en-IN"/>
        </w:rPr>
        <w:t xml:space="preserve"> </w:t>
      </w:r>
      <w:r w:rsidRPr="00505B5D">
        <w:rPr>
          <w:b/>
          <w:bCs/>
          <w:lang w:val="en-IN"/>
        </w:rPr>
        <w:t>Important Tip:</w:t>
      </w:r>
      <w:r w:rsidRPr="00505B5D">
        <w:rPr>
          <w:lang w:val="en-IN"/>
        </w:rPr>
        <w:br/>
        <w:t xml:space="preserve">Always attach </w:t>
      </w:r>
      <w:r w:rsidRPr="00505B5D">
        <w:rPr>
          <w:b/>
          <w:bCs/>
          <w:lang w:val="en-IN"/>
        </w:rPr>
        <w:t>supporting documents</w:t>
      </w:r>
      <w:r w:rsidRPr="00505B5D">
        <w:rPr>
          <w:lang w:val="en-IN"/>
        </w:rPr>
        <w:t>: photos, RTI replies, news clippings, etc.</w:t>
      </w:r>
    </w:p>
    <w:p w14:paraId="44F71708" w14:textId="4A001873" w:rsidR="009311DF" w:rsidRPr="00505B5D" w:rsidRDefault="009311DF">
      <w:pPr>
        <w:rPr>
          <w:lang w:val="en-IN"/>
        </w:rPr>
      </w:pPr>
    </w:p>
    <w:sectPr w:rsidR="009311DF" w:rsidRPr="00505B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34C57"/>
    <w:multiLevelType w:val="multilevel"/>
    <w:tmpl w:val="CB70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F4F9F"/>
    <w:multiLevelType w:val="multilevel"/>
    <w:tmpl w:val="791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0286"/>
    <w:multiLevelType w:val="multilevel"/>
    <w:tmpl w:val="E03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6855">
    <w:abstractNumId w:val="8"/>
  </w:num>
  <w:num w:numId="2" w16cid:durableId="768818852">
    <w:abstractNumId w:val="6"/>
  </w:num>
  <w:num w:numId="3" w16cid:durableId="424351008">
    <w:abstractNumId w:val="5"/>
  </w:num>
  <w:num w:numId="4" w16cid:durableId="83689857">
    <w:abstractNumId w:val="4"/>
  </w:num>
  <w:num w:numId="5" w16cid:durableId="2027900417">
    <w:abstractNumId w:val="7"/>
  </w:num>
  <w:num w:numId="6" w16cid:durableId="1054112748">
    <w:abstractNumId w:val="3"/>
  </w:num>
  <w:num w:numId="7" w16cid:durableId="1026567301">
    <w:abstractNumId w:val="2"/>
  </w:num>
  <w:num w:numId="8" w16cid:durableId="1000427479">
    <w:abstractNumId w:val="1"/>
  </w:num>
  <w:num w:numId="9" w16cid:durableId="25252962">
    <w:abstractNumId w:val="0"/>
  </w:num>
  <w:num w:numId="10" w16cid:durableId="1492520263">
    <w:abstractNumId w:val="9"/>
  </w:num>
  <w:num w:numId="11" w16cid:durableId="973412209">
    <w:abstractNumId w:val="10"/>
  </w:num>
  <w:num w:numId="12" w16cid:durableId="10622112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B5D"/>
    <w:rsid w:val="009311DF"/>
    <w:rsid w:val="00AA1D8D"/>
    <w:rsid w:val="00B47730"/>
    <w:rsid w:val="00CB0664"/>
    <w:rsid w:val="00E338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28823"/>
  <w14:defaultImageDpi w14:val="300"/>
  <w15:docId w15:val="{FB292132-B25C-4EF8-998F-7AA6366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2025-07-11T08:35:00Z</dcterms:modified>
  <cp:category/>
</cp:coreProperties>
</file>