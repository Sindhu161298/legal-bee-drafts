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Affidavit</w:t>
      </w:r>
    </w:p>
    <w:p>
      <w:r>
        <w:t>AFFIDAVIT</w:t>
      </w:r>
    </w:p>
    <w:p/>
    <w:p>
      <w:r>
        <w:t>I, [Name], aged [Age] years, son/daughter of [Parent’s Name], residing at [Address], do hereby solemnly affirm and state as follows:</w:t>
      </w:r>
    </w:p>
    <w:p/>
    <w:p>
      <w:r>
        <w:t>1. That I am the deponent herein and competent to swear this affidavit.</w:t>
      </w:r>
    </w:p>
    <w:p>
      <w:r>
        <w:t>2. That I am making this affidavit to declare [insert reason].</w:t>
      </w:r>
    </w:p>
    <w:p>
      <w:r>
        <w:t>3. That the statements made herein are true to my knowledge and belief.</w:t>
      </w:r>
    </w:p>
    <w:p/>
    <w:p>
      <w:r>
        <w:t>Verified at [City] on this [Date].</w:t>
      </w:r>
    </w:p>
    <w:p/>
    <w:p>
      <w:r>
        <w:t>Signature:</w:t>
      </w:r>
    </w:p>
    <w:p>
      <w:r>
        <w:t>[Name]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