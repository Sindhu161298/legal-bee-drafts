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Written Statement</w:t>
      </w:r>
    </w:p>
    <w:p>
      <w:r>
        <w:t>IN THE COURT OF THE CIVIL JUDGE AT [City]</w:t>
      </w:r>
    </w:p>
    <w:p/>
    <w:p>
      <w:r>
        <w:t>WRITTEN STATEMENT</w:t>
      </w:r>
    </w:p>
    <w:p/>
    <w:p>
      <w:r>
        <w:t>Defendant: [Name]</w:t>
      </w:r>
    </w:p>
    <w:p>
      <w:r>
        <w:t>Vs.</w:t>
      </w:r>
    </w:p>
    <w:p>
      <w:r>
        <w:t>Plaintiff: [Name]</w:t>
      </w:r>
    </w:p>
    <w:p/>
    <w:p>
      <w:r>
        <w:t>1. That the defendant denies the allegations made in the plaint.</w:t>
      </w:r>
    </w:p>
    <w:p>
      <w:r>
        <w:t>2. That the contract was not breached by the defendant.</w:t>
      </w:r>
    </w:p>
    <w:p>
      <w:r>
        <w:t>3. That the suit is not maintainable in law.</w:t>
      </w:r>
    </w:p>
    <w:p/>
    <w:p>
      <w:r>
        <w:t>Prayer:</w:t>
      </w:r>
    </w:p>
    <w:p>
      <w:r>
        <w:t>To dismiss the suit with costs.</w:t>
      </w:r>
    </w:p>
    <w:p/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