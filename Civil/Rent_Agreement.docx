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Rent Agreement</w:t>
      </w:r>
    </w:p>
    <w:p>
      <w:r>
        <w:t>RENT AGREEMENT</w:t>
      </w:r>
    </w:p>
    <w:p/>
    <w:p>
      <w:r>
        <w:t>This Agreement made on [Date] between:</w:t>
      </w:r>
    </w:p>
    <w:p>
      <w:r>
        <w:t>Landlord: [Name &amp; Address]</w:t>
      </w:r>
    </w:p>
    <w:p>
      <w:r>
        <w:t>Tenant: [Name &amp; Address]</w:t>
      </w:r>
    </w:p>
    <w:p/>
    <w:p>
      <w:r>
        <w:t>Terms:</w:t>
      </w:r>
    </w:p>
    <w:p>
      <w:r>
        <w:t>1. Property: [Full Address]</w:t>
      </w:r>
    </w:p>
    <w:p>
      <w:r>
        <w:t>2. Rent: ₹[Amount] per month</w:t>
      </w:r>
    </w:p>
    <w:p>
      <w:r>
        <w:t>3. Tenure: [Start Date] to [End Date]</w:t>
      </w:r>
    </w:p>
    <w:p>
      <w:r>
        <w:t>4. Security Deposit: ₹[Amount]</w:t>
      </w:r>
    </w:p>
    <w:p>
      <w:r>
        <w:t>5. Termination: One-month prior notice</w:t>
      </w:r>
    </w:p>
    <w:p/>
    <w:p>
      <w:r>
        <w:t>Signed:</w:t>
      </w:r>
    </w:p>
    <w:p>
      <w:r>
        <w:t>Landlord: ____________</w:t>
      </w:r>
    </w:p>
    <w:p>
      <w:r>
        <w:t>Tenant: 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